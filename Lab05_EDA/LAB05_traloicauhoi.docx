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D52EA" w14:textId="04B0ABD2" w:rsidR="0002329C" w:rsidRDefault="0002329C" w:rsidP="00E67DDC">
      <w:pPr>
        <w:jc w:val="center"/>
        <w:rPr>
          <w:sz w:val="24"/>
          <w:szCs w:val="24"/>
          <w:lang w:val="en-US"/>
        </w:rPr>
      </w:pPr>
      <w:r>
        <w:rPr>
          <w:sz w:val="24"/>
          <w:szCs w:val="24"/>
          <w:lang w:val="en-US"/>
        </w:rPr>
        <w:t>SINH VIÊN THỰC HIỆN</w:t>
      </w:r>
    </w:p>
    <w:tbl>
      <w:tblPr>
        <w:tblStyle w:val="TableGrid"/>
        <w:tblW w:w="0" w:type="auto"/>
        <w:tblLook w:val="04A0" w:firstRow="1" w:lastRow="0" w:firstColumn="1" w:lastColumn="0" w:noHBand="0" w:noVBand="1"/>
      </w:tblPr>
      <w:tblGrid>
        <w:gridCol w:w="4509"/>
        <w:gridCol w:w="4510"/>
      </w:tblGrid>
      <w:tr w:rsidR="00DB1EED" w:rsidRPr="00DB1EED" w14:paraId="09DE58D6" w14:textId="77777777">
        <w:tc>
          <w:tcPr>
            <w:tcW w:w="4509" w:type="dxa"/>
          </w:tcPr>
          <w:p w14:paraId="3F6C699D" w14:textId="77777777" w:rsidR="00DB1EED" w:rsidRPr="00DB1EED" w:rsidRDefault="00DB1EED" w:rsidP="00594163">
            <w:pPr>
              <w:rPr>
                <w:sz w:val="24"/>
                <w:szCs w:val="24"/>
                <w:lang w:val="en-US"/>
              </w:rPr>
            </w:pPr>
            <w:r w:rsidRPr="00DB1EED">
              <w:rPr>
                <w:sz w:val="24"/>
                <w:szCs w:val="24"/>
              </w:rPr>
              <w:t>3123410065</w:t>
            </w:r>
          </w:p>
        </w:tc>
        <w:tc>
          <w:tcPr>
            <w:tcW w:w="4510" w:type="dxa"/>
          </w:tcPr>
          <w:p w14:paraId="3D1C831A" w14:textId="77777777" w:rsidR="00DB1EED" w:rsidRPr="00DB1EED" w:rsidRDefault="00DB1EED" w:rsidP="00594163">
            <w:pPr>
              <w:rPr>
                <w:sz w:val="24"/>
                <w:szCs w:val="24"/>
                <w:lang w:val="en-US"/>
              </w:rPr>
            </w:pPr>
            <w:r w:rsidRPr="00DB1EED">
              <w:rPr>
                <w:sz w:val="24"/>
                <w:szCs w:val="24"/>
              </w:rPr>
              <w:t>Phạm</w:t>
            </w:r>
            <w:r w:rsidRPr="00DB1EED">
              <w:rPr>
                <w:sz w:val="24"/>
                <w:szCs w:val="24"/>
                <w:lang w:val="en-US"/>
              </w:rPr>
              <w:t xml:space="preserve"> </w:t>
            </w:r>
            <w:r w:rsidRPr="00DB1EED">
              <w:rPr>
                <w:sz w:val="24"/>
                <w:szCs w:val="24"/>
              </w:rPr>
              <w:t>Minh Dương</w:t>
            </w:r>
          </w:p>
        </w:tc>
      </w:tr>
      <w:tr w:rsidR="00DB1EED" w:rsidRPr="00DB1EED" w14:paraId="353B99EC" w14:textId="77777777">
        <w:tc>
          <w:tcPr>
            <w:tcW w:w="4509" w:type="dxa"/>
          </w:tcPr>
          <w:p w14:paraId="3202BBCC" w14:textId="77777777" w:rsidR="00DB1EED" w:rsidRPr="00DB1EED" w:rsidRDefault="00DB1EED" w:rsidP="00594163">
            <w:pPr>
              <w:rPr>
                <w:sz w:val="24"/>
                <w:szCs w:val="24"/>
                <w:lang w:val="en-US"/>
              </w:rPr>
            </w:pPr>
            <w:r w:rsidRPr="00DB1EED">
              <w:rPr>
                <w:sz w:val="24"/>
                <w:szCs w:val="24"/>
              </w:rPr>
              <w:t>3123410072</w:t>
            </w:r>
          </w:p>
        </w:tc>
        <w:tc>
          <w:tcPr>
            <w:tcW w:w="4510" w:type="dxa"/>
          </w:tcPr>
          <w:p w14:paraId="2DEB4179" w14:textId="77777777" w:rsidR="00DB1EED" w:rsidRPr="00DB1EED" w:rsidRDefault="00DB1EED" w:rsidP="00594163">
            <w:pPr>
              <w:rPr>
                <w:sz w:val="24"/>
                <w:szCs w:val="24"/>
                <w:lang w:val="en-US"/>
              </w:rPr>
            </w:pPr>
            <w:r w:rsidRPr="00DB1EED">
              <w:rPr>
                <w:sz w:val="24"/>
                <w:szCs w:val="24"/>
              </w:rPr>
              <w:t>Phạm Tấn</w:t>
            </w:r>
            <w:r w:rsidRPr="00DB1EED">
              <w:rPr>
                <w:sz w:val="24"/>
                <w:szCs w:val="24"/>
                <w:lang w:val="en-US"/>
              </w:rPr>
              <w:t xml:space="preserve"> </w:t>
            </w:r>
            <w:r w:rsidRPr="00DB1EED">
              <w:rPr>
                <w:sz w:val="24"/>
                <w:szCs w:val="24"/>
              </w:rPr>
              <w:t>Đạt</w:t>
            </w:r>
          </w:p>
        </w:tc>
      </w:tr>
      <w:tr w:rsidR="00DB1EED" w:rsidRPr="00DB1EED" w14:paraId="21534AA1" w14:textId="77777777">
        <w:tc>
          <w:tcPr>
            <w:tcW w:w="4509" w:type="dxa"/>
          </w:tcPr>
          <w:p w14:paraId="4A8CB9D7" w14:textId="77777777" w:rsidR="00DB1EED" w:rsidRPr="00DB1EED" w:rsidRDefault="00DB1EED" w:rsidP="00594163">
            <w:pPr>
              <w:rPr>
                <w:sz w:val="24"/>
                <w:szCs w:val="24"/>
                <w:lang w:val="en-US"/>
              </w:rPr>
            </w:pPr>
            <w:r w:rsidRPr="00DB1EED">
              <w:rPr>
                <w:sz w:val="24"/>
                <w:szCs w:val="24"/>
              </w:rPr>
              <w:t>3123410168</w:t>
            </w:r>
          </w:p>
        </w:tc>
        <w:tc>
          <w:tcPr>
            <w:tcW w:w="4510" w:type="dxa"/>
          </w:tcPr>
          <w:p w14:paraId="13C25569" w14:textId="77777777" w:rsidR="00DB1EED" w:rsidRPr="00DB1EED" w:rsidRDefault="00DB1EED" w:rsidP="00594163">
            <w:pPr>
              <w:rPr>
                <w:sz w:val="24"/>
                <w:szCs w:val="24"/>
                <w:lang w:val="en-US"/>
              </w:rPr>
            </w:pPr>
            <w:r w:rsidRPr="00DB1EED">
              <w:rPr>
                <w:sz w:val="24"/>
                <w:szCs w:val="24"/>
              </w:rPr>
              <w:t xml:space="preserve">Nguyễn Đăng Khoa </w:t>
            </w:r>
          </w:p>
        </w:tc>
      </w:tr>
      <w:tr w:rsidR="00DB1EED" w:rsidRPr="00DB1EED" w14:paraId="72FDF67B" w14:textId="77777777">
        <w:tc>
          <w:tcPr>
            <w:tcW w:w="4509" w:type="dxa"/>
          </w:tcPr>
          <w:p w14:paraId="1362BFC8" w14:textId="77777777" w:rsidR="00DB1EED" w:rsidRPr="00DB1EED" w:rsidRDefault="00DB1EED" w:rsidP="00594163">
            <w:pPr>
              <w:rPr>
                <w:sz w:val="24"/>
                <w:szCs w:val="24"/>
                <w:lang w:val="en-US"/>
              </w:rPr>
            </w:pPr>
            <w:r w:rsidRPr="00DB1EED">
              <w:rPr>
                <w:sz w:val="24"/>
                <w:szCs w:val="24"/>
              </w:rPr>
              <w:t>3123410426</w:t>
            </w:r>
          </w:p>
        </w:tc>
        <w:tc>
          <w:tcPr>
            <w:tcW w:w="4510" w:type="dxa"/>
          </w:tcPr>
          <w:p w14:paraId="4E642576" w14:textId="77777777" w:rsidR="00DB1EED" w:rsidRPr="00DB1EED" w:rsidRDefault="00DB1EED" w:rsidP="00594163">
            <w:pPr>
              <w:rPr>
                <w:sz w:val="24"/>
                <w:szCs w:val="24"/>
                <w:lang w:val="en-US"/>
              </w:rPr>
            </w:pPr>
            <w:r w:rsidRPr="00DB1EED">
              <w:rPr>
                <w:sz w:val="24"/>
                <w:szCs w:val="24"/>
              </w:rPr>
              <w:t>Đỗ Quốc Việt</w:t>
            </w:r>
          </w:p>
        </w:tc>
      </w:tr>
    </w:tbl>
    <w:p w14:paraId="227AF9D3" w14:textId="77777777" w:rsidR="00801080" w:rsidRPr="00801080" w:rsidRDefault="00801080">
      <w:pPr>
        <w:rPr>
          <w:sz w:val="24"/>
          <w:szCs w:val="24"/>
          <w:lang w:val="en-US"/>
        </w:rPr>
      </w:pPr>
    </w:p>
    <w:p w14:paraId="1B003AB6" w14:textId="77777777" w:rsidR="00E67DDC" w:rsidRDefault="00E67DDC" w:rsidP="00E67DDC">
      <w:pPr>
        <w:jc w:val="center"/>
        <w:rPr>
          <w:sz w:val="24"/>
          <w:szCs w:val="24"/>
          <w:lang w:val="en-US"/>
        </w:rPr>
      </w:pPr>
    </w:p>
    <w:p w14:paraId="745AC8B3" w14:textId="40A1D1F3" w:rsidR="0085752E" w:rsidRDefault="00000000" w:rsidP="00E67DDC">
      <w:pPr>
        <w:jc w:val="center"/>
        <w:rPr>
          <w:sz w:val="24"/>
          <w:szCs w:val="24"/>
        </w:rPr>
      </w:pPr>
      <w:r>
        <w:rPr>
          <w:sz w:val="24"/>
          <w:szCs w:val="24"/>
        </w:rPr>
        <w:t>THỰC HÀNH VỀ EDA</w:t>
      </w:r>
    </w:p>
    <w:p w14:paraId="59D266D9" w14:textId="77777777" w:rsidR="0085752E" w:rsidRDefault="00000000">
      <w:pPr>
        <w:spacing w:before="240" w:after="240"/>
        <w:rPr>
          <w:b/>
          <w:color w:val="001D35"/>
          <w:sz w:val="28"/>
          <w:szCs w:val="28"/>
          <w:highlight w:val="white"/>
        </w:rPr>
      </w:pPr>
      <w:r>
        <w:rPr>
          <w:b/>
          <w:color w:val="001D35"/>
          <w:sz w:val="28"/>
          <w:szCs w:val="28"/>
          <w:highlight w:val="white"/>
        </w:rPr>
        <w:t>1.1.1</w:t>
      </w:r>
    </w:p>
    <w:p w14:paraId="77C07B5B" w14:textId="77777777" w:rsidR="0085752E" w:rsidRDefault="00000000">
      <w:pPr>
        <w:spacing w:before="240" w:after="240"/>
        <w:rPr>
          <w:b/>
          <w:color w:val="001D35"/>
          <w:sz w:val="28"/>
          <w:szCs w:val="28"/>
          <w:highlight w:val="white"/>
        </w:rPr>
      </w:pPr>
      <w:r>
        <w:rPr>
          <w:b/>
          <w:color w:val="001D35"/>
          <w:sz w:val="28"/>
          <w:szCs w:val="28"/>
          <w:highlight w:val="white"/>
        </w:rPr>
        <w:t>1.Thống kê mô tả là gì? Nó khác gì với thống kê suy luận (</w:t>
      </w:r>
      <w:proofErr w:type="spellStart"/>
      <w:r>
        <w:rPr>
          <w:b/>
          <w:color w:val="001D35"/>
          <w:sz w:val="28"/>
          <w:szCs w:val="28"/>
          <w:highlight w:val="white"/>
        </w:rPr>
        <w:t>inferential</w:t>
      </w:r>
      <w:proofErr w:type="spellEnd"/>
      <w:r>
        <w:rPr>
          <w:b/>
          <w:color w:val="001D35"/>
          <w:sz w:val="28"/>
          <w:szCs w:val="28"/>
          <w:highlight w:val="white"/>
        </w:rPr>
        <w:t xml:space="preserve"> </w:t>
      </w:r>
      <w:proofErr w:type="spellStart"/>
      <w:r>
        <w:rPr>
          <w:b/>
          <w:color w:val="001D35"/>
          <w:sz w:val="28"/>
          <w:szCs w:val="28"/>
          <w:highlight w:val="white"/>
        </w:rPr>
        <w:t>statistics</w:t>
      </w:r>
      <w:proofErr w:type="spellEnd"/>
      <w:r>
        <w:rPr>
          <w:b/>
          <w:color w:val="001D35"/>
          <w:sz w:val="28"/>
          <w:szCs w:val="28"/>
          <w:highlight w:val="white"/>
        </w:rPr>
        <w:t>)?</w:t>
      </w:r>
    </w:p>
    <w:p w14:paraId="2E493ACF" w14:textId="77777777" w:rsidR="0085752E" w:rsidRDefault="00000000">
      <w:pPr>
        <w:spacing w:before="240" w:after="240"/>
        <w:rPr>
          <w:color w:val="001D35"/>
          <w:sz w:val="24"/>
          <w:szCs w:val="24"/>
          <w:highlight w:val="white"/>
        </w:rPr>
      </w:pPr>
      <w:r>
        <w:rPr>
          <w:color w:val="001D35"/>
          <w:sz w:val="24"/>
          <w:szCs w:val="24"/>
          <w:highlight w:val="white"/>
        </w:rPr>
        <w:t xml:space="preserve">-Thống kê mô tả là phương pháp sử dụng các công cụ như biểu đồ và số liệu (trung bình, phương sai) để tóm tắt, sắp xếp và trình bày dữ liệu một cách có ý nghĩa, chỉ mô tả đặc điểm của tập dữ liệu đã thu thập. Ngược lại, thống kê suy luận sử dụng dữ liệu từ một mẫu đại diện để rút ra kết luận, đưa ra dự đoán và khái quát hóa về một quần thể lớn hơn. </w:t>
      </w:r>
    </w:p>
    <w:p w14:paraId="4A61EEA4" w14:textId="77777777" w:rsidR="0085752E" w:rsidRDefault="00000000">
      <w:pPr>
        <w:spacing w:before="240" w:after="240"/>
        <w:rPr>
          <w:color w:val="001D35"/>
          <w:sz w:val="24"/>
          <w:szCs w:val="24"/>
          <w:highlight w:val="white"/>
        </w:rPr>
      </w:pPr>
      <w:r>
        <w:rPr>
          <w:color w:val="001D35"/>
          <w:sz w:val="24"/>
          <w:szCs w:val="24"/>
          <w:highlight w:val="white"/>
        </w:rPr>
        <w:t>- So sánh:</w:t>
      </w:r>
    </w:p>
    <w:p w14:paraId="2A0CE272" w14:textId="77777777" w:rsidR="0085752E" w:rsidRDefault="00000000">
      <w:pPr>
        <w:shd w:val="clear" w:color="auto" w:fill="FFFFFF"/>
        <w:spacing w:before="240" w:after="240"/>
        <w:rPr>
          <w:color w:val="081B3A"/>
          <w:sz w:val="24"/>
          <w:szCs w:val="24"/>
        </w:rPr>
      </w:pPr>
      <w:r>
        <w:rPr>
          <w:color w:val="081B3A"/>
          <w:sz w:val="24"/>
          <w:szCs w:val="24"/>
        </w:rPr>
        <w:t>*Thống kê mô tả:</w:t>
      </w:r>
    </w:p>
    <w:p w14:paraId="4B57F339" w14:textId="77777777" w:rsidR="0085752E" w:rsidRDefault="00000000">
      <w:pPr>
        <w:shd w:val="clear" w:color="auto" w:fill="FFFFFF"/>
        <w:spacing w:before="240" w:after="240"/>
        <w:rPr>
          <w:color w:val="081B3A"/>
          <w:sz w:val="24"/>
          <w:szCs w:val="24"/>
        </w:rPr>
      </w:pPr>
      <w:r>
        <w:rPr>
          <w:color w:val="081B3A"/>
          <w:sz w:val="24"/>
          <w:szCs w:val="24"/>
        </w:rPr>
        <w:t>+Mục đích: Mô tả các đặc điểm chính của một tập dữ liệu hiện có.</w:t>
      </w:r>
    </w:p>
    <w:p w14:paraId="081ABA50" w14:textId="77777777" w:rsidR="0085752E" w:rsidRDefault="00000000">
      <w:pPr>
        <w:shd w:val="clear" w:color="auto" w:fill="FFFFFF"/>
        <w:spacing w:before="240" w:after="240"/>
        <w:rPr>
          <w:color w:val="081B3A"/>
          <w:sz w:val="24"/>
          <w:szCs w:val="24"/>
        </w:rPr>
      </w:pPr>
      <w:r>
        <w:rPr>
          <w:color w:val="081B3A"/>
          <w:sz w:val="24"/>
          <w:szCs w:val="24"/>
        </w:rPr>
        <w:t>+Cách thực hiện: Sử dụng các phép đo xu hướng trung tâm (như trung bình, trung vị, yếu vị) và độ phân tán (như phương sai, độ lệch chuẩn).</w:t>
      </w:r>
    </w:p>
    <w:p w14:paraId="046A320F" w14:textId="77777777" w:rsidR="0085752E" w:rsidRDefault="00000000">
      <w:pPr>
        <w:shd w:val="clear" w:color="auto" w:fill="FFFFFF"/>
        <w:spacing w:before="240" w:after="240"/>
        <w:rPr>
          <w:color w:val="081B3A"/>
          <w:sz w:val="24"/>
          <w:szCs w:val="24"/>
        </w:rPr>
      </w:pPr>
      <w:r>
        <w:rPr>
          <w:color w:val="081B3A"/>
          <w:sz w:val="24"/>
          <w:szCs w:val="24"/>
        </w:rPr>
        <w:t>+Phạm vi: Chỉ áp dụng cho chính tập dữ liệu mà bạn đang phân tích, không đưa ra kết luận về tổng thể lớn hơn.</w:t>
      </w:r>
    </w:p>
    <w:p w14:paraId="790F1641" w14:textId="77777777" w:rsidR="0085752E" w:rsidRDefault="00000000">
      <w:pPr>
        <w:shd w:val="clear" w:color="auto" w:fill="FFFFFF"/>
        <w:spacing w:before="240" w:after="240"/>
        <w:rPr>
          <w:color w:val="081B3A"/>
          <w:sz w:val="24"/>
          <w:szCs w:val="24"/>
        </w:rPr>
      </w:pPr>
      <w:r>
        <w:rPr>
          <w:color w:val="081B3A"/>
          <w:sz w:val="24"/>
          <w:szCs w:val="24"/>
        </w:rPr>
        <w:t xml:space="preserve">+Ví dụ: Tính điểm trung bình của học sinh trong một lớp học hoặc biểu diễn doanh số bán hàng </w:t>
      </w:r>
      <w:proofErr w:type="spellStart"/>
      <w:r>
        <w:rPr>
          <w:color w:val="081B3A"/>
          <w:sz w:val="24"/>
          <w:szCs w:val="24"/>
        </w:rPr>
        <w:t>hàng</w:t>
      </w:r>
      <w:proofErr w:type="spellEnd"/>
      <w:r>
        <w:rPr>
          <w:color w:val="081B3A"/>
          <w:sz w:val="24"/>
          <w:szCs w:val="24"/>
        </w:rPr>
        <w:t xml:space="preserve"> ngày bằng biểu đồ.</w:t>
      </w:r>
    </w:p>
    <w:p w14:paraId="52D5AD47" w14:textId="77777777" w:rsidR="0085752E" w:rsidRDefault="00000000">
      <w:pPr>
        <w:shd w:val="clear" w:color="auto" w:fill="FFFFFF"/>
        <w:spacing w:before="240" w:after="240"/>
        <w:rPr>
          <w:color w:val="081B3A"/>
          <w:sz w:val="24"/>
          <w:szCs w:val="24"/>
        </w:rPr>
      </w:pPr>
      <w:r>
        <w:rPr>
          <w:color w:val="081B3A"/>
          <w:sz w:val="24"/>
          <w:szCs w:val="24"/>
        </w:rPr>
        <w:t>*Thống kê suy luận:</w:t>
      </w:r>
    </w:p>
    <w:p w14:paraId="6A656BC2" w14:textId="77777777" w:rsidR="0085752E" w:rsidRDefault="00000000">
      <w:pPr>
        <w:shd w:val="clear" w:color="auto" w:fill="FFFFFF"/>
        <w:spacing w:before="240" w:after="240"/>
        <w:rPr>
          <w:color w:val="081B3A"/>
          <w:sz w:val="24"/>
          <w:szCs w:val="24"/>
        </w:rPr>
      </w:pPr>
      <w:r>
        <w:rPr>
          <w:color w:val="081B3A"/>
          <w:sz w:val="24"/>
          <w:szCs w:val="24"/>
        </w:rPr>
        <w:t>+Mục đích: Rút ra kết luận, đưa ra suy đoán hoặc dự đoán về một quần thể lớn hơn dựa trên dữ liệu thu thập từ một mẫu.</w:t>
      </w:r>
    </w:p>
    <w:p w14:paraId="4FE3F20E" w14:textId="77777777" w:rsidR="0085752E" w:rsidRDefault="00000000">
      <w:pPr>
        <w:shd w:val="clear" w:color="auto" w:fill="FFFFFF"/>
        <w:spacing w:before="240" w:after="240"/>
        <w:rPr>
          <w:color w:val="081B3A"/>
          <w:sz w:val="24"/>
          <w:szCs w:val="24"/>
        </w:rPr>
      </w:pPr>
      <w:r>
        <w:rPr>
          <w:color w:val="081B3A"/>
          <w:sz w:val="24"/>
          <w:szCs w:val="24"/>
        </w:rPr>
        <w:t>+Cách thực hiện: Sử dụng các phương pháp như kiểm định giả thuyết, phân tích hồi quy, và ước lượng tham số.</w:t>
      </w:r>
    </w:p>
    <w:p w14:paraId="76C9D13C" w14:textId="77777777" w:rsidR="0085752E" w:rsidRDefault="00000000">
      <w:pPr>
        <w:shd w:val="clear" w:color="auto" w:fill="FFFFFF"/>
        <w:spacing w:before="240" w:after="240"/>
        <w:rPr>
          <w:color w:val="081B3A"/>
          <w:sz w:val="24"/>
          <w:szCs w:val="24"/>
        </w:rPr>
      </w:pPr>
      <w:r>
        <w:rPr>
          <w:color w:val="081B3A"/>
          <w:sz w:val="24"/>
          <w:szCs w:val="24"/>
        </w:rPr>
        <w:t>+Phạm vi: Khái quát hóa kết quả từ mẫu cho toàn bộ quần thể.</w:t>
      </w:r>
    </w:p>
    <w:p w14:paraId="376CD5F2" w14:textId="77777777" w:rsidR="0085752E" w:rsidRDefault="00000000">
      <w:pPr>
        <w:shd w:val="clear" w:color="auto" w:fill="FFFFFF"/>
        <w:spacing w:before="240" w:after="240"/>
        <w:rPr>
          <w:color w:val="081B3A"/>
          <w:sz w:val="18"/>
          <w:szCs w:val="18"/>
        </w:rPr>
      </w:pPr>
      <w:r>
        <w:rPr>
          <w:color w:val="081B3A"/>
          <w:sz w:val="24"/>
          <w:szCs w:val="24"/>
        </w:rPr>
        <w:lastRenderedPageBreak/>
        <w:t>+Ví dụ: Sử dụng kết quả khảo sát ý kiến của một nhóm khách hàng để dự đoán xu hướng tiêu dùng của tất cả khách hàng.</w:t>
      </w:r>
      <w:r>
        <w:rPr>
          <w:color w:val="081B3A"/>
          <w:sz w:val="18"/>
          <w:szCs w:val="18"/>
        </w:rPr>
        <w:t xml:space="preserve"> </w:t>
      </w:r>
    </w:p>
    <w:p w14:paraId="65587529" w14:textId="77777777" w:rsidR="0085752E" w:rsidRDefault="00000000">
      <w:pPr>
        <w:spacing w:before="240" w:after="240"/>
        <w:rPr>
          <w:b/>
          <w:color w:val="001D35"/>
          <w:sz w:val="28"/>
          <w:szCs w:val="28"/>
          <w:highlight w:val="white"/>
        </w:rPr>
      </w:pPr>
      <w:r>
        <w:rPr>
          <w:b/>
          <w:color w:val="001D35"/>
          <w:sz w:val="28"/>
          <w:szCs w:val="28"/>
          <w:highlight w:val="white"/>
        </w:rPr>
        <w:t xml:space="preserve">2.Các thước đo thống kê mô tả chính (ví dụ: trung bình, trung vị, phương sai, độ lệch chuẩn) được </w:t>
      </w:r>
      <w:proofErr w:type="spellStart"/>
      <w:r>
        <w:rPr>
          <w:b/>
          <w:color w:val="001D35"/>
          <w:sz w:val="28"/>
          <w:szCs w:val="28"/>
          <w:highlight w:val="white"/>
        </w:rPr>
        <w:t>sửdụng</w:t>
      </w:r>
      <w:proofErr w:type="spellEnd"/>
      <w:r>
        <w:rPr>
          <w:b/>
          <w:color w:val="001D35"/>
          <w:sz w:val="28"/>
          <w:szCs w:val="28"/>
          <w:highlight w:val="white"/>
        </w:rPr>
        <w:t xml:space="preserve"> để làm gì? Trong trường hợp nào thì nên dùng trung vị thay vì trung bình?</w:t>
      </w:r>
    </w:p>
    <w:p w14:paraId="0D939458" w14:textId="77777777" w:rsidR="0085752E" w:rsidRDefault="00000000">
      <w:pPr>
        <w:spacing w:before="240" w:after="240"/>
        <w:rPr>
          <w:color w:val="001D35"/>
          <w:sz w:val="24"/>
          <w:szCs w:val="24"/>
          <w:highlight w:val="white"/>
        </w:rPr>
      </w:pPr>
      <w:r>
        <w:rPr>
          <w:color w:val="001D35"/>
          <w:sz w:val="24"/>
          <w:szCs w:val="24"/>
          <w:highlight w:val="white"/>
        </w:rPr>
        <w:t xml:space="preserve">-Các thước đo thống kê mô tả chính như trung bình, trung vị, phương sai và độ lệch chuẩn giúp tóm tắt và mô tả các đặc điểm của tập dữ liệu. Trung bình và trung vị cho biết xu hướng trung tâm của dữ liệu, trong khi phương sai và độ lệch chuẩn cho biết mức độ phân tán của dữ liệu xung quanh giá trị trung bình. </w:t>
      </w:r>
    </w:p>
    <w:p w14:paraId="71AE9D67" w14:textId="77777777" w:rsidR="0085752E" w:rsidRDefault="00000000">
      <w:pPr>
        <w:shd w:val="clear" w:color="auto" w:fill="FFFFFF"/>
        <w:spacing w:before="240" w:after="240"/>
        <w:rPr>
          <w:color w:val="081B3A"/>
          <w:sz w:val="24"/>
          <w:szCs w:val="24"/>
        </w:rPr>
      </w:pPr>
      <w:r>
        <w:rPr>
          <w:color w:val="081B3A"/>
          <w:sz w:val="24"/>
          <w:szCs w:val="24"/>
        </w:rPr>
        <w:t>*Mục đích của các thước đo thống kê mô tả chính</w:t>
      </w:r>
    </w:p>
    <w:p w14:paraId="52D9636A" w14:textId="77777777" w:rsidR="0085752E" w:rsidRDefault="00000000">
      <w:pPr>
        <w:shd w:val="clear" w:color="auto" w:fill="FFFFFF"/>
        <w:spacing w:before="240" w:after="240"/>
        <w:rPr>
          <w:color w:val="081B3A"/>
          <w:sz w:val="24"/>
          <w:szCs w:val="24"/>
        </w:rPr>
      </w:pPr>
      <w:r>
        <w:rPr>
          <w:color w:val="081B3A"/>
          <w:sz w:val="24"/>
          <w:szCs w:val="24"/>
        </w:rPr>
        <w:t>+Trung bình (</w:t>
      </w:r>
      <w:proofErr w:type="spellStart"/>
      <w:r>
        <w:rPr>
          <w:color w:val="081B3A"/>
          <w:sz w:val="24"/>
          <w:szCs w:val="24"/>
        </w:rPr>
        <w:t>Mean</w:t>
      </w:r>
      <w:proofErr w:type="spellEnd"/>
      <w:r>
        <w:rPr>
          <w:color w:val="081B3A"/>
          <w:sz w:val="24"/>
          <w:szCs w:val="24"/>
        </w:rPr>
        <w:t>): Là tổng của tất cả các giá trị chia cho số lượng giá trị, cho biết "trung tâm" điển hình của dữ liệu.</w:t>
      </w:r>
    </w:p>
    <w:p w14:paraId="78C7C208" w14:textId="77777777" w:rsidR="0085752E" w:rsidRDefault="00000000">
      <w:pPr>
        <w:shd w:val="clear" w:color="auto" w:fill="FFFFFF"/>
        <w:spacing w:before="240" w:after="240"/>
        <w:rPr>
          <w:color w:val="081B3A"/>
          <w:sz w:val="24"/>
          <w:szCs w:val="24"/>
        </w:rPr>
      </w:pPr>
      <w:r>
        <w:rPr>
          <w:color w:val="081B3A"/>
          <w:sz w:val="24"/>
          <w:szCs w:val="24"/>
        </w:rPr>
        <w:t>+Trung vị (</w:t>
      </w:r>
      <w:proofErr w:type="spellStart"/>
      <w:r>
        <w:rPr>
          <w:color w:val="081B3A"/>
          <w:sz w:val="24"/>
          <w:szCs w:val="24"/>
        </w:rPr>
        <w:t>Median</w:t>
      </w:r>
      <w:proofErr w:type="spellEnd"/>
      <w:r>
        <w:rPr>
          <w:color w:val="081B3A"/>
          <w:sz w:val="24"/>
          <w:szCs w:val="24"/>
        </w:rPr>
        <w:t>): Là giá trị ở giữa của tập dữ liệu khi được sắp xếp theo thứ tự, biểu thị một điểm mà một nửa dữ liệu nằm dưới nó và một nửa nằm trên nó.</w:t>
      </w:r>
    </w:p>
    <w:p w14:paraId="226B95A8" w14:textId="77777777" w:rsidR="0085752E" w:rsidRDefault="00000000">
      <w:pPr>
        <w:shd w:val="clear" w:color="auto" w:fill="FFFFFF"/>
        <w:spacing w:before="240" w:after="240"/>
        <w:rPr>
          <w:color w:val="081B3A"/>
          <w:sz w:val="24"/>
          <w:szCs w:val="24"/>
        </w:rPr>
      </w:pPr>
      <w:r>
        <w:rPr>
          <w:color w:val="081B3A"/>
          <w:sz w:val="24"/>
          <w:szCs w:val="24"/>
        </w:rPr>
        <w:t>+Phương sai (</w:t>
      </w:r>
      <w:proofErr w:type="spellStart"/>
      <w:r>
        <w:rPr>
          <w:color w:val="081B3A"/>
          <w:sz w:val="24"/>
          <w:szCs w:val="24"/>
        </w:rPr>
        <w:t>Variance</w:t>
      </w:r>
      <w:proofErr w:type="spellEnd"/>
      <w:r>
        <w:rPr>
          <w:color w:val="081B3A"/>
          <w:sz w:val="24"/>
          <w:szCs w:val="24"/>
        </w:rPr>
        <w:t>): Đo lường mức độ biến thiên của từng số trong tập dữ liệu so với giá trị trung bình, tính toán giá trị trung bình của các bình phương sai số.</w:t>
      </w:r>
    </w:p>
    <w:p w14:paraId="1459257A" w14:textId="77777777" w:rsidR="0085752E" w:rsidRDefault="00000000">
      <w:pPr>
        <w:shd w:val="clear" w:color="auto" w:fill="FFFFFF"/>
        <w:spacing w:before="240" w:after="240"/>
        <w:rPr>
          <w:color w:val="081B3A"/>
          <w:sz w:val="24"/>
          <w:szCs w:val="24"/>
        </w:rPr>
      </w:pPr>
      <w:r>
        <w:rPr>
          <w:color w:val="081B3A"/>
          <w:sz w:val="24"/>
          <w:szCs w:val="24"/>
        </w:rPr>
        <w:t xml:space="preserve">+Độ lệch chuẩn (Standard </w:t>
      </w:r>
      <w:proofErr w:type="spellStart"/>
      <w:r>
        <w:rPr>
          <w:color w:val="081B3A"/>
          <w:sz w:val="24"/>
          <w:szCs w:val="24"/>
        </w:rPr>
        <w:t>Deviation</w:t>
      </w:r>
      <w:proofErr w:type="spellEnd"/>
      <w:r>
        <w:rPr>
          <w:color w:val="081B3A"/>
          <w:sz w:val="24"/>
          <w:szCs w:val="24"/>
        </w:rPr>
        <w:t>): Là căn bậc hai của phương sai, cho biết mức độ các giá trị của tập dữ liệu tập trung xung quanh giá trị trung bình. Giá trị độ lệch chuẩn thấp cho thấy dữ liệu gần trung bình, giá trị lớn cho thấy dữ liệu phân tán hơn.</w:t>
      </w:r>
    </w:p>
    <w:p w14:paraId="3AFF6BD3" w14:textId="77777777" w:rsidR="0085752E" w:rsidRDefault="00000000">
      <w:pPr>
        <w:spacing w:before="240" w:after="240"/>
        <w:rPr>
          <w:color w:val="001D35"/>
          <w:sz w:val="24"/>
          <w:szCs w:val="24"/>
          <w:highlight w:val="white"/>
        </w:rPr>
      </w:pPr>
      <w:r>
        <w:rPr>
          <w:color w:val="001D35"/>
          <w:sz w:val="24"/>
          <w:szCs w:val="24"/>
          <w:highlight w:val="white"/>
        </w:rPr>
        <w:t xml:space="preserve"> </w:t>
      </w:r>
    </w:p>
    <w:p w14:paraId="73D84176" w14:textId="77777777" w:rsidR="0085752E" w:rsidRDefault="00000000">
      <w:pPr>
        <w:spacing w:before="240" w:after="240"/>
        <w:rPr>
          <w:color w:val="001D35"/>
          <w:sz w:val="24"/>
          <w:szCs w:val="24"/>
          <w:highlight w:val="white"/>
        </w:rPr>
      </w:pPr>
      <w:r>
        <w:rPr>
          <w:color w:val="001D35"/>
          <w:sz w:val="24"/>
          <w:szCs w:val="24"/>
          <w:highlight w:val="white"/>
        </w:rPr>
        <w:t xml:space="preserve">-Nên dùng trung vị thay vì trung bình khi dữ liệu có các giá trị ngoại lệ hoặc </w:t>
      </w:r>
      <w:hyperlink r:id="rId7">
        <w:r>
          <w:rPr>
            <w:sz w:val="24"/>
            <w:szCs w:val="24"/>
            <w:highlight w:val="white"/>
            <w:u w:val="single"/>
          </w:rPr>
          <w:t>phân phối bị lệch</w:t>
        </w:r>
      </w:hyperlink>
      <w:r>
        <w:rPr>
          <w:color w:val="001D35"/>
          <w:sz w:val="24"/>
          <w:szCs w:val="24"/>
          <w:highlight w:val="white"/>
        </w:rPr>
        <w:t xml:space="preserve">, vì trung vị ít bị ảnh hưởng bởi các giá trị cực đoan này hơn. </w:t>
      </w:r>
    </w:p>
    <w:p w14:paraId="4A543477" w14:textId="77777777" w:rsidR="0085752E" w:rsidRDefault="00000000">
      <w:pPr>
        <w:shd w:val="clear" w:color="auto" w:fill="FFFFFF"/>
        <w:spacing w:before="240" w:after="240"/>
        <w:rPr>
          <w:color w:val="081B3A"/>
          <w:sz w:val="24"/>
          <w:szCs w:val="24"/>
        </w:rPr>
      </w:pPr>
      <w:r>
        <w:rPr>
          <w:color w:val="081B3A"/>
          <w:sz w:val="24"/>
          <w:szCs w:val="24"/>
        </w:rPr>
        <w:t>*Khi nào nên dùng trung vị thay vì trung bình</w:t>
      </w:r>
    </w:p>
    <w:p w14:paraId="1B6DA8F3" w14:textId="77777777" w:rsidR="0085752E" w:rsidRDefault="00000000">
      <w:pPr>
        <w:shd w:val="clear" w:color="auto" w:fill="FFFFFF"/>
        <w:spacing w:before="240" w:after="240"/>
        <w:rPr>
          <w:color w:val="081B3A"/>
          <w:sz w:val="24"/>
          <w:szCs w:val="24"/>
        </w:rPr>
      </w:pPr>
      <w:r>
        <w:rPr>
          <w:color w:val="081B3A"/>
          <w:sz w:val="24"/>
          <w:szCs w:val="24"/>
        </w:rPr>
        <w:t>Trung vị nên được sử dụng khi tập dữ liệu có các giá trị ngoại lệ hoặc có phân phối bị lệch, vì các giá trị này ảnh hưởng mạnh đến giá trị trung bình.</w:t>
      </w:r>
    </w:p>
    <w:p w14:paraId="58F74572" w14:textId="77777777" w:rsidR="0085752E" w:rsidRDefault="00000000">
      <w:pPr>
        <w:shd w:val="clear" w:color="auto" w:fill="FFFFFF"/>
        <w:spacing w:before="240" w:after="240"/>
        <w:rPr>
          <w:color w:val="081B3A"/>
          <w:sz w:val="24"/>
          <w:szCs w:val="24"/>
        </w:rPr>
      </w:pPr>
      <w:r>
        <w:rPr>
          <w:color w:val="081B3A"/>
          <w:sz w:val="24"/>
          <w:szCs w:val="24"/>
        </w:rPr>
        <w:t>+Phân phối lệch: Khi dữ liệu bị lệch (không đối xứng), một số giá trị cao hoặc thấp bất thường sẽ kéo giá trị trung bình. Trong trường hợp này, trung vị vẫn sẽ đại diện tốt hơn cho giá trị trung tâm của dữ liệu, do nó ít bị ảnh hưởng bởi các giá trị cực đoan.</w:t>
      </w:r>
    </w:p>
    <w:p w14:paraId="21301815" w14:textId="77777777" w:rsidR="0085752E" w:rsidRDefault="00000000">
      <w:pPr>
        <w:shd w:val="clear" w:color="auto" w:fill="FFFFFF"/>
        <w:spacing w:before="240" w:after="240"/>
        <w:rPr>
          <w:color w:val="081B3A"/>
          <w:sz w:val="24"/>
          <w:szCs w:val="24"/>
        </w:rPr>
      </w:pPr>
      <w:r>
        <w:rPr>
          <w:color w:val="081B3A"/>
          <w:sz w:val="24"/>
          <w:szCs w:val="24"/>
        </w:rPr>
        <w:t xml:space="preserve">+Sự hiện diện của các giá trị ngoại lệ: Một giá trị ngoại lệ là một điểm dữ liệu khác biệt đáng kể so với các quan sát khác. Nếu có các giá trị ngoại lệ, chúng có thể làm </w:t>
      </w:r>
      <w:r>
        <w:rPr>
          <w:color w:val="081B3A"/>
          <w:sz w:val="24"/>
          <w:szCs w:val="24"/>
        </w:rPr>
        <w:lastRenderedPageBreak/>
        <w:t>sai lệch giá trị trung bình, trong khi trung vị sẽ cho một cái nhìn chính xác hơn về xu hướng trung tâm của phần lớn dữ liệu.</w:t>
      </w:r>
    </w:p>
    <w:p w14:paraId="4D18A629" w14:textId="77777777" w:rsidR="0085752E" w:rsidRDefault="00000000">
      <w:pPr>
        <w:spacing w:before="240" w:after="240"/>
        <w:rPr>
          <w:b/>
          <w:color w:val="001D35"/>
          <w:sz w:val="28"/>
          <w:szCs w:val="28"/>
          <w:highlight w:val="white"/>
        </w:rPr>
      </w:pPr>
      <w:r>
        <w:rPr>
          <w:b/>
          <w:color w:val="001D35"/>
          <w:sz w:val="28"/>
          <w:szCs w:val="28"/>
          <w:highlight w:val="white"/>
        </w:rPr>
        <w:t>3. Làm thế nào để xác định phân bố của một tập dữ liệu? Các loại phân bố phổ biến là gì (ví dụ: phân bố chuẩn, lệch trái, lệch phải)?</w:t>
      </w:r>
    </w:p>
    <w:p w14:paraId="45AB4624" w14:textId="77777777" w:rsidR="0085752E" w:rsidRDefault="00000000">
      <w:pPr>
        <w:spacing w:before="240" w:after="240"/>
        <w:rPr>
          <w:color w:val="001D35"/>
          <w:sz w:val="24"/>
          <w:szCs w:val="24"/>
          <w:highlight w:val="white"/>
        </w:rPr>
      </w:pPr>
      <w:r>
        <w:rPr>
          <w:color w:val="001D35"/>
          <w:sz w:val="24"/>
          <w:szCs w:val="24"/>
          <w:highlight w:val="white"/>
        </w:rPr>
        <w:t xml:space="preserve">-Để xác định phân bố của một tập dữ liệu, bạn có thể sử dụng biểu đồ </w:t>
      </w:r>
      <w:proofErr w:type="spellStart"/>
      <w:r>
        <w:rPr>
          <w:color w:val="001D35"/>
          <w:sz w:val="24"/>
          <w:szCs w:val="24"/>
          <w:highlight w:val="white"/>
        </w:rPr>
        <w:t>histogram</w:t>
      </w:r>
      <w:proofErr w:type="spellEnd"/>
      <w:r>
        <w:rPr>
          <w:color w:val="001D35"/>
          <w:sz w:val="24"/>
          <w:szCs w:val="24"/>
          <w:highlight w:val="white"/>
        </w:rPr>
        <w:t>, biểu đồ hộp, hệ số độ lệch, và các kiểm định phân phối để kiểm tra xem dữ liệu có phù hợp với phân phối chuẩn hoặc các loại phân phối lệch khác nhau hay không.</w:t>
      </w:r>
    </w:p>
    <w:p w14:paraId="56AEA559" w14:textId="77777777" w:rsidR="0085752E" w:rsidRDefault="00000000">
      <w:pPr>
        <w:shd w:val="clear" w:color="auto" w:fill="FFFFFF"/>
        <w:spacing w:before="240" w:after="240"/>
        <w:rPr>
          <w:color w:val="081B3A"/>
          <w:sz w:val="24"/>
          <w:szCs w:val="24"/>
        </w:rPr>
      </w:pPr>
      <w:r>
        <w:rPr>
          <w:color w:val="081B3A"/>
          <w:sz w:val="24"/>
          <w:szCs w:val="24"/>
        </w:rPr>
        <w:t>*Cách xác định phân bố của tập dữ liệu</w:t>
      </w:r>
    </w:p>
    <w:p w14:paraId="050A321C" w14:textId="77777777" w:rsidR="0085752E" w:rsidRDefault="00000000">
      <w:pPr>
        <w:shd w:val="clear" w:color="auto" w:fill="FFFFFF"/>
        <w:spacing w:before="240" w:after="240"/>
        <w:rPr>
          <w:color w:val="081B3A"/>
          <w:sz w:val="24"/>
          <w:szCs w:val="24"/>
        </w:rPr>
      </w:pPr>
      <w:r>
        <w:rPr>
          <w:color w:val="081B3A"/>
          <w:sz w:val="24"/>
          <w:szCs w:val="24"/>
        </w:rPr>
        <w:t>1.Trực quan hóa dữ liệu:</w:t>
      </w:r>
    </w:p>
    <w:p w14:paraId="7331096D" w14:textId="77777777" w:rsidR="0085752E" w:rsidRDefault="00000000">
      <w:pPr>
        <w:shd w:val="clear" w:color="auto" w:fill="FFFFFF"/>
        <w:spacing w:before="240" w:after="240"/>
        <w:rPr>
          <w:color w:val="081B3A"/>
          <w:sz w:val="24"/>
          <w:szCs w:val="24"/>
        </w:rPr>
      </w:pPr>
      <w:r>
        <w:rPr>
          <w:color w:val="081B3A"/>
          <w:sz w:val="24"/>
          <w:szCs w:val="24"/>
        </w:rPr>
        <w:t xml:space="preserve">+Biểu đồ </w:t>
      </w:r>
      <w:proofErr w:type="spellStart"/>
      <w:r>
        <w:rPr>
          <w:color w:val="081B3A"/>
          <w:sz w:val="24"/>
          <w:szCs w:val="24"/>
        </w:rPr>
        <w:t>Histogram</w:t>
      </w:r>
      <w:proofErr w:type="spellEnd"/>
      <w:r>
        <w:rPr>
          <w:color w:val="081B3A"/>
          <w:sz w:val="24"/>
          <w:szCs w:val="24"/>
        </w:rPr>
        <w:t xml:space="preserve">: Vẽ biểu đồ </w:t>
      </w:r>
      <w:proofErr w:type="spellStart"/>
      <w:r>
        <w:rPr>
          <w:color w:val="081B3A"/>
          <w:sz w:val="24"/>
          <w:szCs w:val="24"/>
        </w:rPr>
        <w:t>histogram</w:t>
      </w:r>
      <w:proofErr w:type="spellEnd"/>
      <w:r>
        <w:rPr>
          <w:color w:val="081B3A"/>
          <w:sz w:val="24"/>
          <w:szCs w:val="24"/>
        </w:rPr>
        <w:t xml:space="preserve"> để xem hình dạng của phân bố. +Dữ liệu có hình chuông đối xứng có thể là phân phối chuẩn, trong khi đuôi dài về bên nào cho thấy sự lệch tương ứng.</w:t>
      </w:r>
    </w:p>
    <w:p w14:paraId="3B438FB6" w14:textId="77777777" w:rsidR="0085752E" w:rsidRDefault="00000000">
      <w:pPr>
        <w:shd w:val="clear" w:color="auto" w:fill="FFFFFF"/>
        <w:spacing w:before="240" w:after="240"/>
        <w:rPr>
          <w:color w:val="081B3A"/>
          <w:sz w:val="24"/>
          <w:szCs w:val="24"/>
        </w:rPr>
      </w:pPr>
      <w:r>
        <w:rPr>
          <w:color w:val="081B3A"/>
          <w:sz w:val="24"/>
          <w:szCs w:val="24"/>
        </w:rPr>
        <w:t>+Biểu đồ hộp (</w:t>
      </w:r>
      <w:proofErr w:type="spellStart"/>
      <w:r>
        <w:rPr>
          <w:color w:val="081B3A"/>
          <w:sz w:val="24"/>
          <w:szCs w:val="24"/>
        </w:rPr>
        <w:t>Box</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 Biểu đồ này giúp bạn hình dung sự phân tán của dữ liệu và xác định các ngoại lệ. Nó cũng có thể cho thấy sự lệch.</w:t>
      </w:r>
    </w:p>
    <w:p w14:paraId="29ED0F5C" w14:textId="77777777" w:rsidR="0085752E" w:rsidRDefault="00000000">
      <w:pPr>
        <w:shd w:val="clear" w:color="auto" w:fill="FFFFFF"/>
        <w:spacing w:before="240" w:after="240"/>
        <w:rPr>
          <w:color w:val="081B3A"/>
          <w:sz w:val="24"/>
          <w:szCs w:val="24"/>
        </w:rPr>
      </w:pPr>
      <w:r>
        <w:rPr>
          <w:color w:val="081B3A"/>
          <w:sz w:val="24"/>
          <w:szCs w:val="24"/>
        </w:rPr>
        <w:t>2.Sử dụng các thống kê mô tả:</w:t>
      </w:r>
    </w:p>
    <w:p w14:paraId="067318E3" w14:textId="77777777" w:rsidR="0085752E" w:rsidRDefault="00000000">
      <w:pPr>
        <w:shd w:val="clear" w:color="auto" w:fill="FFFFFF"/>
        <w:spacing w:before="240" w:after="240"/>
        <w:rPr>
          <w:color w:val="081B3A"/>
          <w:sz w:val="24"/>
          <w:szCs w:val="24"/>
        </w:rPr>
      </w:pPr>
      <w:r>
        <w:rPr>
          <w:color w:val="081B3A"/>
          <w:sz w:val="24"/>
          <w:szCs w:val="24"/>
        </w:rPr>
        <w:t>+Hệ số độ lệch (</w:t>
      </w:r>
      <w:proofErr w:type="spellStart"/>
      <w:r>
        <w:rPr>
          <w:color w:val="081B3A"/>
          <w:sz w:val="24"/>
          <w:szCs w:val="24"/>
        </w:rPr>
        <w:t>Skewness</w:t>
      </w:r>
      <w:proofErr w:type="spellEnd"/>
      <w:r>
        <w:rPr>
          <w:color w:val="081B3A"/>
          <w:sz w:val="24"/>
          <w:szCs w:val="24"/>
        </w:rPr>
        <w:t>): Đo lường tính bất đối xứng của phân phối.</w:t>
      </w:r>
    </w:p>
    <w:p w14:paraId="088E757D" w14:textId="77777777" w:rsidR="0085752E" w:rsidRDefault="00000000">
      <w:pPr>
        <w:shd w:val="clear" w:color="auto" w:fill="FFFFFF"/>
        <w:spacing w:before="240" w:after="240"/>
        <w:rPr>
          <w:color w:val="081B3A"/>
          <w:sz w:val="24"/>
          <w:szCs w:val="24"/>
        </w:rPr>
      </w:pPr>
      <w:r>
        <w:rPr>
          <w:color w:val="081B3A"/>
          <w:sz w:val="24"/>
          <w:szCs w:val="24"/>
        </w:rPr>
        <w:t>+Độ lệch bằng 0: Phân phối đối xứng (tương tự phân phối chuẩn).</w:t>
      </w:r>
    </w:p>
    <w:p w14:paraId="5C3DF8A7" w14:textId="77777777" w:rsidR="0085752E" w:rsidRDefault="00000000">
      <w:pPr>
        <w:shd w:val="clear" w:color="auto" w:fill="FFFFFF"/>
        <w:spacing w:before="240" w:after="240"/>
        <w:rPr>
          <w:color w:val="081B3A"/>
          <w:sz w:val="24"/>
          <w:szCs w:val="24"/>
        </w:rPr>
      </w:pPr>
      <w:r>
        <w:rPr>
          <w:color w:val="081B3A"/>
          <w:sz w:val="24"/>
          <w:szCs w:val="24"/>
        </w:rPr>
        <w:t>+Độ lệch âm: Phân phối lệch trái, đuôi dài về bên trái.</w:t>
      </w:r>
    </w:p>
    <w:p w14:paraId="5078FA01" w14:textId="77777777" w:rsidR="0085752E" w:rsidRDefault="00000000">
      <w:pPr>
        <w:shd w:val="clear" w:color="auto" w:fill="FFFFFF"/>
        <w:spacing w:before="240" w:after="240"/>
        <w:rPr>
          <w:color w:val="081B3A"/>
          <w:sz w:val="24"/>
          <w:szCs w:val="24"/>
        </w:rPr>
      </w:pPr>
      <w:r>
        <w:rPr>
          <w:color w:val="081B3A"/>
          <w:sz w:val="24"/>
          <w:szCs w:val="24"/>
        </w:rPr>
        <w:t>+Độ lệch dương: Phân phối lệch phải, đuôi dài về bên phải.</w:t>
      </w:r>
    </w:p>
    <w:p w14:paraId="4C1BE250" w14:textId="77777777" w:rsidR="0085752E" w:rsidRDefault="00000000">
      <w:pPr>
        <w:shd w:val="clear" w:color="auto" w:fill="FFFFFF"/>
        <w:spacing w:before="240" w:after="240"/>
        <w:rPr>
          <w:color w:val="081B3A"/>
          <w:sz w:val="24"/>
          <w:szCs w:val="24"/>
        </w:rPr>
      </w:pPr>
      <w:r>
        <w:rPr>
          <w:color w:val="081B3A"/>
          <w:sz w:val="24"/>
          <w:szCs w:val="24"/>
        </w:rPr>
        <w:t>+Hệ số độ nhọn (</w:t>
      </w:r>
      <w:proofErr w:type="spellStart"/>
      <w:r>
        <w:rPr>
          <w:color w:val="081B3A"/>
          <w:sz w:val="24"/>
          <w:szCs w:val="24"/>
        </w:rPr>
        <w:t>Kurtosis</w:t>
      </w:r>
      <w:proofErr w:type="spellEnd"/>
      <w:r>
        <w:rPr>
          <w:color w:val="081B3A"/>
          <w:sz w:val="24"/>
          <w:szCs w:val="24"/>
        </w:rPr>
        <w:t>): Đo độ dày của đuôi phân phối so với phân phối chuẩn.</w:t>
      </w:r>
    </w:p>
    <w:p w14:paraId="64C5EAC1" w14:textId="77777777" w:rsidR="0085752E" w:rsidRDefault="00000000">
      <w:pPr>
        <w:shd w:val="clear" w:color="auto" w:fill="FFFFFF"/>
        <w:spacing w:before="240" w:after="240"/>
        <w:rPr>
          <w:color w:val="081B3A"/>
          <w:sz w:val="24"/>
          <w:szCs w:val="24"/>
        </w:rPr>
      </w:pPr>
      <w:r>
        <w:rPr>
          <w:color w:val="081B3A"/>
          <w:sz w:val="24"/>
          <w:szCs w:val="24"/>
        </w:rPr>
        <w:t>3.Sử dụng các kiểm định phân phối:</w:t>
      </w:r>
    </w:p>
    <w:p w14:paraId="17CBEA33" w14:textId="77777777" w:rsidR="0085752E" w:rsidRDefault="00000000">
      <w:pPr>
        <w:shd w:val="clear" w:color="auto" w:fill="FFFFFF"/>
        <w:spacing w:before="240" w:after="240"/>
        <w:rPr>
          <w:color w:val="081B3A"/>
          <w:sz w:val="24"/>
          <w:szCs w:val="24"/>
        </w:rPr>
      </w:pPr>
      <w:r>
        <w:rPr>
          <w:color w:val="081B3A"/>
          <w:sz w:val="24"/>
          <w:szCs w:val="24"/>
        </w:rPr>
        <w:t>+Kiểm định độ phù hợp phân phối: Đây là các kiểm định giả thuyết để xác định xem dữ liệu mẫu có tuân theo một phân phối xác suất cụ thể (ví dụ: phân phối chuẩn) hay không.</w:t>
      </w:r>
    </w:p>
    <w:p w14:paraId="04E45237" w14:textId="77777777" w:rsidR="0085752E" w:rsidRDefault="00000000">
      <w:pPr>
        <w:spacing w:before="240" w:after="240"/>
        <w:rPr>
          <w:color w:val="001D35"/>
          <w:sz w:val="24"/>
          <w:szCs w:val="24"/>
          <w:highlight w:val="white"/>
        </w:rPr>
      </w:pPr>
      <w:r>
        <w:rPr>
          <w:color w:val="001D35"/>
          <w:sz w:val="24"/>
          <w:szCs w:val="24"/>
          <w:highlight w:val="white"/>
        </w:rPr>
        <w:t xml:space="preserve">-Các loại phân phối phổ biến bao gồm phân phối chuẩn (đối xứng, hình chuông), phân phối lệch phải (đuôi dài về bên phải, trung vị &lt; trung bình) và phân phối lệch trái (đuôi dài về bên trái, trung vị &gt; trung bình). </w:t>
      </w:r>
    </w:p>
    <w:p w14:paraId="4632B77C" w14:textId="77777777" w:rsidR="0085752E" w:rsidRDefault="00000000">
      <w:pPr>
        <w:shd w:val="clear" w:color="auto" w:fill="FFFFFF"/>
        <w:spacing w:before="240" w:after="240"/>
        <w:rPr>
          <w:color w:val="081B3A"/>
          <w:sz w:val="24"/>
          <w:szCs w:val="24"/>
        </w:rPr>
      </w:pPr>
      <w:r>
        <w:rPr>
          <w:color w:val="081B3A"/>
          <w:sz w:val="24"/>
          <w:szCs w:val="24"/>
        </w:rPr>
        <w:t>*Các loại phân bố phổ biến</w:t>
      </w:r>
    </w:p>
    <w:p w14:paraId="22B5F008" w14:textId="77777777" w:rsidR="0085752E" w:rsidRDefault="00000000">
      <w:pPr>
        <w:shd w:val="clear" w:color="auto" w:fill="FFFFFF"/>
        <w:spacing w:before="240" w:after="240"/>
        <w:rPr>
          <w:color w:val="081B3A"/>
          <w:sz w:val="24"/>
          <w:szCs w:val="24"/>
        </w:rPr>
      </w:pPr>
      <w:r>
        <w:rPr>
          <w:color w:val="081B3A"/>
          <w:sz w:val="24"/>
          <w:szCs w:val="24"/>
        </w:rPr>
        <w:t>1.Phân phối chuẩn (</w:t>
      </w:r>
      <w:proofErr w:type="spellStart"/>
      <w:r>
        <w:rPr>
          <w:color w:val="081B3A"/>
          <w:sz w:val="24"/>
          <w:szCs w:val="24"/>
        </w:rPr>
        <w:t>Normal</w:t>
      </w:r>
      <w:proofErr w:type="spellEnd"/>
      <w:r>
        <w:rPr>
          <w:color w:val="081B3A"/>
          <w:sz w:val="24"/>
          <w:szCs w:val="24"/>
        </w:rPr>
        <w:t xml:space="preserve"> </w:t>
      </w:r>
      <w:proofErr w:type="spellStart"/>
      <w:r>
        <w:rPr>
          <w:color w:val="081B3A"/>
          <w:sz w:val="24"/>
          <w:szCs w:val="24"/>
        </w:rPr>
        <w:t>Distribution</w:t>
      </w:r>
      <w:proofErr w:type="spellEnd"/>
      <w:r>
        <w:rPr>
          <w:color w:val="081B3A"/>
          <w:sz w:val="24"/>
          <w:szCs w:val="24"/>
        </w:rPr>
        <w:t>):</w:t>
      </w:r>
    </w:p>
    <w:p w14:paraId="38C63088" w14:textId="77777777" w:rsidR="0085752E" w:rsidRDefault="00000000">
      <w:pPr>
        <w:shd w:val="clear" w:color="auto" w:fill="FFFFFF"/>
        <w:spacing w:before="240" w:after="240"/>
        <w:rPr>
          <w:color w:val="081B3A"/>
          <w:sz w:val="24"/>
          <w:szCs w:val="24"/>
        </w:rPr>
      </w:pPr>
      <w:r>
        <w:rPr>
          <w:color w:val="081B3A"/>
          <w:sz w:val="24"/>
          <w:szCs w:val="24"/>
        </w:rPr>
        <w:t>+Có hình dạng đối xứng giống quả chuông.</w:t>
      </w:r>
    </w:p>
    <w:p w14:paraId="2640B224" w14:textId="77777777" w:rsidR="0085752E" w:rsidRDefault="00000000">
      <w:pPr>
        <w:shd w:val="clear" w:color="auto" w:fill="FFFFFF"/>
        <w:spacing w:before="240" w:after="240"/>
        <w:rPr>
          <w:color w:val="081B3A"/>
          <w:sz w:val="24"/>
          <w:szCs w:val="24"/>
        </w:rPr>
      </w:pPr>
      <w:r>
        <w:rPr>
          <w:color w:val="081B3A"/>
          <w:sz w:val="24"/>
          <w:szCs w:val="24"/>
        </w:rPr>
        <w:lastRenderedPageBreak/>
        <w:t>+Trung bình, trung vị và mốt có giá trị gần bằng nhau.</w:t>
      </w:r>
    </w:p>
    <w:p w14:paraId="1AFED5AA" w14:textId="77777777" w:rsidR="0085752E" w:rsidRDefault="00000000">
      <w:pPr>
        <w:shd w:val="clear" w:color="auto" w:fill="FFFFFF"/>
        <w:spacing w:before="240" w:after="240"/>
        <w:rPr>
          <w:color w:val="081B3A"/>
          <w:sz w:val="24"/>
          <w:szCs w:val="24"/>
        </w:rPr>
      </w:pPr>
      <w:r>
        <w:rPr>
          <w:color w:val="081B3A"/>
          <w:sz w:val="24"/>
          <w:szCs w:val="24"/>
        </w:rPr>
        <w:t>+Dữ liệu được phân phối đều xung quanh giá trị trung bình.</w:t>
      </w:r>
    </w:p>
    <w:p w14:paraId="3D579248" w14:textId="77777777" w:rsidR="0085752E" w:rsidRDefault="00000000">
      <w:pPr>
        <w:shd w:val="clear" w:color="auto" w:fill="FFFFFF"/>
        <w:spacing w:before="240" w:after="240"/>
        <w:rPr>
          <w:color w:val="081B3A"/>
          <w:sz w:val="24"/>
          <w:szCs w:val="24"/>
        </w:rPr>
      </w:pPr>
      <w:r>
        <w:rPr>
          <w:color w:val="081B3A"/>
          <w:sz w:val="24"/>
          <w:szCs w:val="24"/>
        </w:rPr>
        <w:t>+Khoảng 68% dữ liệu nằm trong phạm vi 1 độ lệch chuẩn so với trung bình, 95% trong 2 độ lệch chuẩn, và 99.7% trong 3 độ lệch chuẩn (Quy tắc thực nghiệm).</w:t>
      </w:r>
    </w:p>
    <w:p w14:paraId="63939E7C" w14:textId="77777777" w:rsidR="0085752E" w:rsidRDefault="00000000">
      <w:pPr>
        <w:shd w:val="clear" w:color="auto" w:fill="FFFFFF"/>
        <w:spacing w:before="240" w:after="240"/>
        <w:rPr>
          <w:color w:val="081B3A"/>
          <w:sz w:val="24"/>
          <w:szCs w:val="24"/>
        </w:rPr>
      </w:pPr>
      <w:r>
        <w:rPr>
          <w:color w:val="081B3A"/>
          <w:sz w:val="24"/>
          <w:szCs w:val="24"/>
        </w:rPr>
        <w:t>2.Phân phối lệch trái (</w:t>
      </w:r>
      <w:proofErr w:type="spellStart"/>
      <w:r>
        <w:rPr>
          <w:color w:val="081B3A"/>
          <w:sz w:val="24"/>
          <w:szCs w:val="24"/>
        </w:rPr>
        <w:t>Left-Skewed</w:t>
      </w:r>
      <w:proofErr w:type="spellEnd"/>
      <w:r>
        <w:rPr>
          <w:color w:val="081B3A"/>
          <w:sz w:val="24"/>
          <w:szCs w:val="24"/>
        </w:rPr>
        <w:t xml:space="preserve"> </w:t>
      </w:r>
      <w:proofErr w:type="spellStart"/>
      <w:r>
        <w:rPr>
          <w:color w:val="081B3A"/>
          <w:sz w:val="24"/>
          <w:szCs w:val="24"/>
        </w:rPr>
        <w:t>Distribution</w:t>
      </w:r>
      <w:proofErr w:type="spellEnd"/>
      <w:r>
        <w:rPr>
          <w:color w:val="081B3A"/>
          <w:sz w:val="24"/>
          <w:szCs w:val="24"/>
        </w:rPr>
        <w:t>):</w:t>
      </w:r>
    </w:p>
    <w:p w14:paraId="3133DC15" w14:textId="77777777" w:rsidR="0085752E" w:rsidRDefault="00000000">
      <w:pPr>
        <w:shd w:val="clear" w:color="auto" w:fill="FFFFFF"/>
        <w:spacing w:before="240" w:after="240"/>
        <w:rPr>
          <w:color w:val="081B3A"/>
          <w:sz w:val="24"/>
          <w:szCs w:val="24"/>
        </w:rPr>
      </w:pPr>
      <w:r>
        <w:rPr>
          <w:color w:val="081B3A"/>
          <w:sz w:val="24"/>
          <w:szCs w:val="24"/>
        </w:rPr>
        <w:t>+Đuôi của phân phối dài hơn về phía bên trái (phía các giá trị âm).</w:t>
      </w:r>
    </w:p>
    <w:p w14:paraId="2D8ECDB9" w14:textId="77777777" w:rsidR="0085752E" w:rsidRDefault="00000000">
      <w:pPr>
        <w:shd w:val="clear" w:color="auto" w:fill="FFFFFF"/>
        <w:spacing w:before="240" w:after="240"/>
        <w:rPr>
          <w:color w:val="081B3A"/>
          <w:sz w:val="24"/>
          <w:szCs w:val="24"/>
        </w:rPr>
      </w:pPr>
      <w:r>
        <w:rPr>
          <w:color w:val="081B3A"/>
          <w:sz w:val="24"/>
          <w:szCs w:val="24"/>
        </w:rPr>
        <w:t>+Trung vị thường lớn hơn giá trị trung bình.</w:t>
      </w:r>
    </w:p>
    <w:p w14:paraId="5A76FF9B" w14:textId="77777777" w:rsidR="0085752E" w:rsidRDefault="00000000">
      <w:pPr>
        <w:shd w:val="clear" w:color="auto" w:fill="FFFFFF"/>
        <w:spacing w:before="240" w:after="240"/>
        <w:rPr>
          <w:color w:val="081B3A"/>
          <w:sz w:val="24"/>
          <w:szCs w:val="24"/>
        </w:rPr>
      </w:pPr>
      <w:r>
        <w:rPr>
          <w:color w:val="081B3A"/>
          <w:sz w:val="24"/>
          <w:szCs w:val="24"/>
        </w:rPr>
        <w:t>+Phần lớn dữ liệu tập trung ở phía bên phải của biểu đồ.</w:t>
      </w:r>
    </w:p>
    <w:p w14:paraId="2238CF80" w14:textId="77777777" w:rsidR="0085752E" w:rsidRDefault="00000000">
      <w:pPr>
        <w:shd w:val="clear" w:color="auto" w:fill="FFFFFF"/>
        <w:spacing w:before="240" w:after="240"/>
        <w:rPr>
          <w:color w:val="081B3A"/>
          <w:sz w:val="24"/>
          <w:szCs w:val="24"/>
        </w:rPr>
      </w:pPr>
      <w:r>
        <w:rPr>
          <w:color w:val="081B3A"/>
          <w:sz w:val="24"/>
          <w:szCs w:val="24"/>
        </w:rPr>
        <w:t>3.Phân phối lệch phải (</w:t>
      </w:r>
      <w:proofErr w:type="spellStart"/>
      <w:r>
        <w:rPr>
          <w:color w:val="081B3A"/>
          <w:sz w:val="24"/>
          <w:szCs w:val="24"/>
        </w:rPr>
        <w:t>Right-Skewed</w:t>
      </w:r>
      <w:proofErr w:type="spellEnd"/>
      <w:r>
        <w:rPr>
          <w:color w:val="081B3A"/>
          <w:sz w:val="24"/>
          <w:szCs w:val="24"/>
        </w:rPr>
        <w:t xml:space="preserve"> </w:t>
      </w:r>
      <w:proofErr w:type="spellStart"/>
      <w:r>
        <w:rPr>
          <w:color w:val="081B3A"/>
          <w:sz w:val="24"/>
          <w:szCs w:val="24"/>
        </w:rPr>
        <w:t>Distribution</w:t>
      </w:r>
      <w:proofErr w:type="spellEnd"/>
      <w:r>
        <w:rPr>
          <w:color w:val="081B3A"/>
          <w:sz w:val="24"/>
          <w:szCs w:val="24"/>
        </w:rPr>
        <w:t>):</w:t>
      </w:r>
    </w:p>
    <w:p w14:paraId="787D3471" w14:textId="77777777" w:rsidR="0085752E" w:rsidRDefault="00000000">
      <w:pPr>
        <w:shd w:val="clear" w:color="auto" w:fill="FFFFFF"/>
        <w:spacing w:before="240" w:after="240"/>
        <w:rPr>
          <w:color w:val="081B3A"/>
          <w:sz w:val="24"/>
          <w:szCs w:val="24"/>
        </w:rPr>
      </w:pPr>
      <w:r>
        <w:rPr>
          <w:color w:val="081B3A"/>
          <w:sz w:val="24"/>
          <w:szCs w:val="24"/>
        </w:rPr>
        <w:t>+Đuôi của phân phối dài hơn về phía bên phải (phía các giá trị dương).</w:t>
      </w:r>
    </w:p>
    <w:p w14:paraId="7651D62C" w14:textId="77777777" w:rsidR="0085752E" w:rsidRDefault="00000000">
      <w:pPr>
        <w:shd w:val="clear" w:color="auto" w:fill="FFFFFF"/>
        <w:spacing w:before="240" w:after="240"/>
        <w:rPr>
          <w:color w:val="081B3A"/>
          <w:sz w:val="24"/>
          <w:szCs w:val="24"/>
        </w:rPr>
      </w:pPr>
      <w:r>
        <w:rPr>
          <w:color w:val="081B3A"/>
          <w:sz w:val="24"/>
          <w:szCs w:val="24"/>
        </w:rPr>
        <w:t>+Giá trị trung bình thường lớn hơn trung vị.</w:t>
      </w:r>
    </w:p>
    <w:p w14:paraId="3C925164" w14:textId="77777777" w:rsidR="0085752E" w:rsidRDefault="00000000">
      <w:pPr>
        <w:shd w:val="clear" w:color="auto" w:fill="FFFFFF"/>
        <w:spacing w:before="240" w:after="240"/>
        <w:rPr>
          <w:color w:val="081B3A"/>
          <w:sz w:val="18"/>
          <w:szCs w:val="18"/>
        </w:rPr>
      </w:pPr>
      <w:r>
        <w:rPr>
          <w:color w:val="081B3A"/>
          <w:sz w:val="24"/>
          <w:szCs w:val="24"/>
        </w:rPr>
        <w:t>+Phần lớn dữ liệu tập trung ở phía bên trái của biểu đồ.</w:t>
      </w:r>
      <w:r>
        <w:rPr>
          <w:color w:val="081B3A"/>
          <w:sz w:val="18"/>
          <w:szCs w:val="18"/>
        </w:rPr>
        <w:t xml:space="preserve"> </w:t>
      </w:r>
    </w:p>
    <w:p w14:paraId="54494976" w14:textId="77777777" w:rsidR="0085752E" w:rsidRDefault="00000000">
      <w:pPr>
        <w:spacing w:before="240" w:after="240"/>
        <w:rPr>
          <w:b/>
          <w:color w:val="001D35"/>
          <w:sz w:val="28"/>
          <w:szCs w:val="28"/>
          <w:highlight w:val="white"/>
        </w:rPr>
      </w:pPr>
      <w:r>
        <w:rPr>
          <w:b/>
          <w:color w:val="001D35"/>
          <w:sz w:val="28"/>
          <w:szCs w:val="28"/>
          <w:highlight w:val="white"/>
        </w:rPr>
        <w:t>4. Độ lệch chuẩn và phạm vi (</w:t>
      </w:r>
      <w:proofErr w:type="spellStart"/>
      <w:r>
        <w:rPr>
          <w:b/>
          <w:color w:val="001D35"/>
          <w:sz w:val="28"/>
          <w:szCs w:val="28"/>
          <w:highlight w:val="white"/>
        </w:rPr>
        <w:t>range</w:t>
      </w:r>
      <w:proofErr w:type="spellEnd"/>
      <w:r>
        <w:rPr>
          <w:b/>
          <w:color w:val="001D35"/>
          <w:sz w:val="28"/>
          <w:szCs w:val="28"/>
          <w:highlight w:val="white"/>
        </w:rPr>
        <w:t>) có ý nghĩa gì trong việc đánh giá sự phân tán của dữ liệu?</w:t>
      </w:r>
    </w:p>
    <w:p w14:paraId="1A940F6F" w14:textId="77777777" w:rsidR="0085752E" w:rsidRDefault="00000000">
      <w:pPr>
        <w:spacing w:before="240" w:after="240"/>
        <w:rPr>
          <w:color w:val="001D35"/>
          <w:sz w:val="24"/>
          <w:szCs w:val="24"/>
          <w:highlight w:val="white"/>
        </w:rPr>
      </w:pPr>
      <w:r>
        <w:rPr>
          <w:color w:val="001D35"/>
          <w:sz w:val="24"/>
          <w:szCs w:val="24"/>
          <w:highlight w:val="white"/>
        </w:rPr>
        <w:t>-Độ lệch chuẩn và phạm vi đều đánh giá sự phân tán dữ liệu, nhưng độ lệch chuẩn đo lường mức độ tập trung của dữ liệu xung quanh giá trị trung bình (càng thấp càng tập trung) và có đơn vị đo lường tương tự dữ liệu gốc, trong khi phạm vi (</w:t>
      </w:r>
      <w:proofErr w:type="spellStart"/>
      <w:r>
        <w:rPr>
          <w:color w:val="001D35"/>
          <w:sz w:val="24"/>
          <w:szCs w:val="24"/>
          <w:highlight w:val="white"/>
        </w:rPr>
        <w:t>range</w:t>
      </w:r>
      <w:proofErr w:type="spellEnd"/>
      <w:r>
        <w:rPr>
          <w:color w:val="001D35"/>
          <w:sz w:val="24"/>
          <w:szCs w:val="24"/>
          <w:highlight w:val="white"/>
        </w:rPr>
        <w:t xml:space="preserve">) chỉ đơn giản là hiệu số giữa giá trị lớn nhất và nhỏ nhất, cho thấy khoảng cách bao quát của toàn bộ dữ liệu nhưng ít nhạy cảm với sự biến thiên ở giữa. </w:t>
      </w:r>
    </w:p>
    <w:p w14:paraId="3D20C774" w14:textId="77777777" w:rsidR="0085752E" w:rsidRDefault="00000000">
      <w:pPr>
        <w:spacing w:before="240" w:after="240"/>
        <w:rPr>
          <w:color w:val="001D35"/>
          <w:sz w:val="24"/>
          <w:szCs w:val="24"/>
          <w:highlight w:val="white"/>
        </w:rPr>
      </w:pPr>
      <w:r>
        <w:rPr>
          <w:color w:val="001D35"/>
          <w:sz w:val="24"/>
          <w:szCs w:val="24"/>
          <w:highlight w:val="white"/>
        </w:rPr>
        <w:t>-Ý nghĩa:</w:t>
      </w:r>
    </w:p>
    <w:p w14:paraId="2D907479" w14:textId="77777777" w:rsidR="0085752E" w:rsidRDefault="00000000">
      <w:pPr>
        <w:shd w:val="clear" w:color="auto" w:fill="FFFFFF"/>
        <w:spacing w:before="240" w:after="240"/>
        <w:rPr>
          <w:color w:val="081B3A"/>
          <w:sz w:val="24"/>
          <w:szCs w:val="24"/>
        </w:rPr>
      </w:pPr>
      <w:r>
        <w:rPr>
          <w:color w:val="081B3A"/>
          <w:sz w:val="24"/>
          <w:szCs w:val="24"/>
        </w:rPr>
        <w:t xml:space="preserve">1.Độ lệch chuẩn (Standard </w:t>
      </w:r>
      <w:proofErr w:type="spellStart"/>
      <w:r>
        <w:rPr>
          <w:color w:val="081B3A"/>
          <w:sz w:val="24"/>
          <w:szCs w:val="24"/>
        </w:rPr>
        <w:t>Deviation</w:t>
      </w:r>
      <w:proofErr w:type="spellEnd"/>
      <w:r>
        <w:rPr>
          <w:color w:val="081B3A"/>
          <w:sz w:val="24"/>
          <w:szCs w:val="24"/>
        </w:rPr>
        <w:t>)</w:t>
      </w:r>
    </w:p>
    <w:p w14:paraId="19D11CCD" w14:textId="77777777" w:rsidR="0085752E" w:rsidRDefault="00000000">
      <w:pPr>
        <w:shd w:val="clear" w:color="auto" w:fill="FFFFFF"/>
        <w:spacing w:before="240" w:after="240"/>
        <w:rPr>
          <w:color w:val="081B3A"/>
          <w:sz w:val="24"/>
          <w:szCs w:val="24"/>
        </w:rPr>
      </w:pPr>
      <w:r>
        <w:rPr>
          <w:color w:val="081B3A"/>
          <w:sz w:val="24"/>
          <w:szCs w:val="24"/>
        </w:rPr>
        <w:t>+Ý nghĩa: Đo lường mức độ phân tán trung bình của các điểm dữ liệu so với giá trị trung bình của tập dữ liệu.</w:t>
      </w:r>
    </w:p>
    <w:p w14:paraId="064AABF5" w14:textId="77777777" w:rsidR="0085752E" w:rsidRDefault="00000000">
      <w:pPr>
        <w:shd w:val="clear" w:color="auto" w:fill="FFFFFF"/>
        <w:spacing w:before="240" w:after="240"/>
        <w:rPr>
          <w:color w:val="081B3A"/>
          <w:sz w:val="24"/>
          <w:szCs w:val="24"/>
        </w:rPr>
      </w:pPr>
      <w:r>
        <w:rPr>
          <w:color w:val="081B3A"/>
          <w:sz w:val="24"/>
          <w:szCs w:val="24"/>
        </w:rPr>
        <w:t>+Độ lệch chuẩn cao: Các giá trị dữ liệu phân tán rộng rãi, xa giá trị trung bình.</w:t>
      </w:r>
    </w:p>
    <w:p w14:paraId="79B3946A" w14:textId="77777777" w:rsidR="0085752E" w:rsidRDefault="00000000">
      <w:pPr>
        <w:shd w:val="clear" w:color="auto" w:fill="FFFFFF"/>
        <w:spacing w:before="240" w:after="240"/>
        <w:rPr>
          <w:color w:val="081B3A"/>
          <w:sz w:val="24"/>
          <w:szCs w:val="24"/>
        </w:rPr>
      </w:pPr>
      <w:r>
        <w:rPr>
          <w:color w:val="081B3A"/>
          <w:sz w:val="24"/>
          <w:szCs w:val="24"/>
        </w:rPr>
        <w:t>+Độ lệch chuẩn thấp: Các giá trị dữ liệu tập trung chặt chẽ xung quanh giá trị trung bình.</w:t>
      </w:r>
    </w:p>
    <w:p w14:paraId="7951B278" w14:textId="77777777" w:rsidR="0085752E" w:rsidRDefault="00000000">
      <w:pPr>
        <w:shd w:val="clear" w:color="auto" w:fill="FFFFFF"/>
        <w:spacing w:before="240" w:after="240"/>
        <w:rPr>
          <w:color w:val="081B3A"/>
          <w:sz w:val="24"/>
          <w:szCs w:val="24"/>
        </w:rPr>
      </w:pPr>
      <w:r>
        <w:rPr>
          <w:color w:val="081B3A"/>
          <w:sz w:val="24"/>
          <w:szCs w:val="24"/>
        </w:rPr>
        <w:t>+Ưu điểm: Có cùng đơn vị đo lường với dữ liệu gốc, giúp dễ hình dung và so sánh các tập dữ liệu khác nhau một cách trực quan hơn.</w:t>
      </w:r>
    </w:p>
    <w:p w14:paraId="4E38B17C" w14:textId="77777777" w:rsidR="0085752E" w:rsidRDefault="00000000">
      <w:pPr>
        <w:shd w:val="clear" w:color="auto" w:fill="FFFFFF"/>
        <w:spacing w:before="240" w:after="240"/>
        <w:rPr>
          <w:color w:val="081B3A"/>
          <w:sz w:val="24"/>
          <w:szCs w:val="24"/>
        </w:rPr>
      </w:pPr>
      <w:r>
        <w:rPr>
          <w:color w:val="081B3A"/>
          <w:sz w:val="24"/>
          <w:szCs w:val="24"/>
        </w:rPr>
        <w:lastRenderedPageBreak/>
        <w:t>+Ứng dụng: Được sử dụng để đo lường rủi ro trong tài chính, kiểm soát chất lượng, và đánh giá tính ổn định hoặc biến động của dữ liệu theo thời gian.</w:t>
      </w:r>
    </w:p>
    <w:p w14:paraId="6FFDC0AE" w14:textId="77777777" w:rsidR="0085752E" w:rsidRDefault="00000000">
      <w:pPr>
        <w:shd w:val="clear" w:color="auto" w:fill="FFFFFF"/>
        <w:spacing w:before="240" w:after="240"/>
        <w:rPr>
          <w:color w:val="081B3A"/>
          <w:sz w:val="24"/>
          <w:szCs w:val="24"/>
        </w:rPr>
      </w:pPr>
      <w:r>
        <w:rPr>
          <w:color w:val="081B3A"/>
          <w:sz w:val="24"/>
          <w:szCs w:val="24"/>
        </w:rPr>
        <w:t>2.Phạm vi (</w:t>
      </w:r>
      <w:proofErr w:type="spellStart"/>
      <w:r>
        <w:rPr>
          <w:color w:val="081B3A"/>
          <w:sz w:val="24"/>
          <w:szCs w:val="24"/>
        </w:rPr>
        <w:t>Range</w:t>
      </w:r>
      <w:proofErr w:type="spellEnd"/>
      <w:r>
        <w:rPr>
          <w:color w:val="081B3A"/>
          <w:sz w:val="24"/>
          <w:szCs w:val="24"/>
        </w:rPr>
        <w:t>)</w:t>
      </w:r>
    </w:p>
    <w:p w14:paraId="74D5BCDB" w14:textId="77777777" w:rsidR="0085752E" w:rsidRDefault="00000000">
      <w:pPr>
        <w:shd w:val="clear" w:color="auto" w:fill="FFFFFF"/>
        <w:spacing w:before="240" w:after="240"/>
        <w:rPr>
          <w:color w:val="081B3A"/>
          <w:sz w:val="24"/>
          <w:szCs w:val="24"/>
        </w:rPr>
      </w:pPr>
      <w:r>
        <w:rPr>
          <w:color w:val="081B3A"/>
          <w:sz w:val="24"/>
          <w:szCs w:val="24"/>
        </w:rPr>
        <w:t>+Ý nghĩa: Là sự khác biệt giữa giá trị lớn nhất và nhỏ nhất trong một tập dữ liệu.</w:t>
      </w:r>
    </w:p>
    <w:p w14:paraId="46BB2242" w14:textId="77777777" w:rsidR="0085752E" w:rsidRDefault="00000000">
      <w:pPr>
        <w:shd w:val="clear" w:color="auto" w:fill="FFFFFF"/>
        <w:spacing w:before="240" w:after="240"/>
        <w:rPr>
          <w:color w:val="081B3A"/>
          <w:sz w:val="24"/>
          <w:szCs w:val="24"/>
        </w:rPr>
      </w:pPr>
      <w:r>
        <w:rPr>
          <w:color w:val="081B3A"/>
          <w:sz w:val="24"/>
          <w:szCs w:val="24"/>
        </w:rPr>
        <w:t>+Cách tính: Giá trị lớn nhất - Giá trị nhỏ nhất.</w:t>
      </w:r>
    </w:p>
    <w:p w14:paraId="141E0BD4" w14:textId="77777777" w:rsidR="0085752E" w:rsidRDefault="00000000">
      <w:pPr>
        <w:shd w:val="clear" w:color="auto" w:fill="FFFFFF"/>
        <w:spacing w:before="240" w:after="240"/>
        <w:rPr>
          <w:color w:val="081B3A"/>
          <w:sz w:val="24"/>
          <w:szCs w:val="24"/>
        </w:rPr>
      </w:pPr>
      <w:r>
        <w:rPr>
          <w:color w:val="081B3A"/>
          <w:sz w:val="24"/>
          <w:szCs w:val="24"/>
        </w:rPr>
        <w:t>+Ý nghĩa của sự phân tán: Chỉ ra toàn bộ khoảng cách bao quát của dữ liệu, giúp xác định các giá trị ngoại lai (</w:t>
      </w:r>
      <w:proofErr w:type="spellStart"/>
      <w:r>
        <w:rPr>
          <w:color w:val="081B3A"/>
          <w:sz w:val="24"/>
          <w:szCs w:val="24"/>
        </w:rPr>
        <w:t>outliers</w:t>
      </w:r>
      <w:proofErr w:type="spellEnd"/>
      <w:r>
        <w:rPr>
          <w:color w:val="081B3A"/>
          <w:sz w:val="24"/>
          <w:szCs w:val="24"/>
        </w:rPr>
        <w:t>) ở hai đầu.</w:t>
      </w:r>
    </w:p>
    <w:p w14:paraId="5FB8934A" w14:textId="77777777" w:rsidR="0085752E" w:rsidRDefault="00000000">
      <w:pPr>
        <w:shd w:val="clear" w:color="auto" w:fill="FFFFFF"/>
        <w:spacing w:before="240" w:after="240"/>
        <w:rPr>
          <w:color w:val="081B3A"/>
          <w:sz w:val="24"/>
          <w:szCs w:val="24"/>
        </w:rPr>
      </w:pPr>
      <w:r>
        <w:rPr>
          <w:color w:val="081B3A"/>
          <w:sz w:val="24"/>
          <w:szCs w:val="24"/>
        </w:rPr>
        <w:t>+Hạn chế: Ít nhạy cảm với sự biến thiên của các giá trị nằm giữa phạm vi và có thể bị ảnh hưởng bởi các giá trị ngoại lai cực đoan.</w:t>
      </w:r>
    </w:p>
    <w:p w14:paraId="46F75E77" w14:textId="77777777" w:rsidR="0085752E" w:rsidRDefault="00000000">
      <w:pPr>
        <w:spacing w:before="240" w:after="240"/>
        <w:rPr>
          <w:b/>
          <w:color w:val="001D35"/>
          <w:sz w:val="28"/>
          <w:szCs w:val="28"/>
          <w:highlight w:val="white"/>
        </w:rPr>
      </w:pPr>
      <w:r>
        <w:rPr>
          <w:b/>
          <w:color w:val="001D35"/>
          <w:sz w:val="28"/>
          <w:szCs w:val="28"/>
          <w:highlight w:val="white"/>
        </w:rPr>
        <w:t>5. Sự khác biệt giữa các thước đo như Q1, Q2, Q3 trong biểu đồ hộp (</w:t>
      </w:r>
      <w:proofErr w:type="spellStart"/>
      <w:r>
        <w:rPr>
          <w:b/>
          <w:color w:val="001D35"/>
          <w:sz w:val="28"/>
          <w:szCs w:val="28"/>
          <w:highlight w:val="white"/>
        </w:rPr>
        <w:t>boxplot</w:t>
      </w:r>
      <w:proofErr w:type="spellEnd"/>
      <w:r>
        <w:rPr>
          <w:b/>
          <w:color w:val="001D35"/>
          <w:sz w:val="28"/>
          <w:szCs w:val="28"/>
          <w:highlight w:val="white"/>
        </w:rPr>
        <w:t>) là gì?</w:t>
      </w:r>
    </w:p>
    <w:p w14:paraId="1AEFDA3E" w14:textId="77777777" w:rsidR="0085752E" w:rsidRDefault="00000000">
      <w:pPr>
        <w:spacing w:before="240" w:after="240"/>
        <w:rPr>
          <w:color w:val="001D35"/>
          <w:sz w:val="24"/>
          <w:szCs w:val="24"/>
          <w:highlight w:val="white"/>
        </w:rPr>
      </w:pPr>
      <w:r>
        <w:rPr>
          <w:color w:val="001D35"/>
          <w:sz w:val="24"/>
          <w:szCs w:val="24"/>
          <w:highlight w:val="white"/>
        </w:rPr>
        <w:t>-Trong biểu đồ hộp (</w:t>
      </w:r>
      <w:proofErr w:type="spellStart"/>
      <w:r>
        <w:rPr>
          <w:color w:val="001D35"/>
          <w:sz w:val="24"/>
          <w:szCs w:val="24"/>
          <w:highlight w:val="white"/>
        </w:rPr>
        <w:t>boxplot</w:t>
      </w:r>
      <w:proofErr w:type="spellEnd"/>
      <w:r>
        <w:rPr>
          <w:color w:val="001D35"/>
          <w:sz w:val="24"/>
          <w:szCs w:val="24"/>
          <w:highlight w:val="white"/>
        </w:rPr>
        <w:t>), Q1 là phần tư thứ nhất (25% dữ liệu nhỏ hơn), Q2 (trung vị) là phần tư thứ hai (50% dữ liệu nhỏ hơn), và Q3 là phần tư thứ ba (75% dữ liệu nhỏ hơn). Ba thước đo này đánh dấu các vị trí quan trọng trong tập dữ liệu, được biểu thị bằng các đường thẳng trong hộp của biểu đồ, giúp ta hiểu được sự phân bố và phân tán của dữ liệu.</w:t>
      </w:r>
    </w:p>
    <w:p w14:paraId="7E943C49" w14:textId="77777777" w:rsidR="0085752E" w:rsidRDefault="00000000">
      <w:pPr>
        <w:shd w:val="clear" w:color="auto" w:fill="FFFFFF"/>
        <w:spacing w:before="240" w:after="240"/>
        <w:rPr>
          <w:color w:val="081B3A"/>
          <w:sz w:val="24"/>
          <w:szCs w:val="24"/>
        </w:rPr>
      </w:pPr>
      <w:r>
        <w:rPr>
          <w:color w:val="081B3A"/>
          <w:sz w:val="24"/>
          <w:szCs w:val="24"/>
        </w:rPr>
        <w:t>*Chi tiết về các thước đo:</w:t>
      </w:r>
    </w:p>
    <w:p w14:paraId="17D9AC77" w14:textId="77777777" w:rsidR="0085752E" w:rsidRDefault="00000000">
      <w:pPr>
        <w:shd w:val="clear" w:color="auto" w:fill="FFFFFF"/>
        <w:spacing w:before="240" w:after="240"/>
        <w:rPr>
          <w:color w:val="081B3A"/>
          <w:sz w:val="24"/>
          <w:szCs w:val="24"/>
        </w:rPr>
      </w:pPr>
      <w:r>
        <w:rPr>
          <w:color w:val="081B3A"/>
          <w:sz w:val="24"/>
          <w:szCs w:val="24"/>
        </w:rPr>
        <w:t>+Q1 (Tứ phân vị thứ nhất): Là giá trị mà 25% các điểm dữ liệu trong tập hợp nhỏ hơn nó.</w:t>
      </w:r>
    </w:p>
    <w:p w14:paraId="14BA1318" w14:textId="77777777" w:rsidR="0085752E" w:rsidRDefault="00000000">
      <w:pPr>
        <w:shd w:val="clear" w:color="auto" w:fill="FFFFFF"/>
        <w:spacing w:before="240" w:after="240"/>
        <w:rPr>
          <w:color w:val="081B3A"/>
          <w:sz w:val="24"/>
          <w:szCs w:val="24"/>
        </w:rPr>
      </w:pPr>
      <w:r>
        <w:rPr>
          <w:color w:val="081B3A"/>
          <w:sz w:val="24"/>
          <w:szCs w:val="24"/>
        </w:rPr>
        <w:t xml:space="preserve">+Q2 (Trung vị - </w:t>
      </w:r>
      <w:proofErr w:type="spellStart"/>
      <w:r>
        <w:rPr>
          <w:color w:val="081B3A"/>
          <w:sz w:val="24"/>
          <w:szCs w:val="24"/>
        </w:rPr>
        <w:t>Median</w:t>
      </w:r>
      <w:proofErr w:type="spellEnd"/>
      <w:r>
        <w:rPr>
          <w:color w:val="081B3A"/>
          <w:sz w:val="24"/>
          <w:szCs w:val="24"/>
        </w:rPr>
        <w:t>): Là giá trị ở giữa của tập dữ liệu, chia tập dữ liệu thành hai nửa bằng nhau. 50% các điểm dữ liệu nhỏ hơn Q2.</w:t>
      </w:r>
    </w:p>
    <w:p w14:paraId="417B4C98" w14:textId="77777777" w:rsidR="0085752E" w:rsidRDefault="00000000">
      <w:pPr>
        <w:shd w:val="clear" w:color="auto" w:fill="FFFFFF"/>
        <w:spacing w:before="240" w:after="240"/>
        <w:rPr>
          <w:color w:val="081B3A"/>
          <w:sz w:val="24"/>
          <w:szCs w:val="24"/>
        </w:rPr>
      </w:pPr>
      <w:r>
        <w:rPr>
          <w:color w:val="081B3A"/>
          <w:sz w:val="24"/>
          <w:szCs w:val="24"/>
        </w:rPr>
        <w:t>+Q3 (Tứ phân vị thứ ba): Là giá trị mà 75% các điểm dữ liệu trong tập hợp nhỏ hơn nó.</w:t>
      </w:r>
    </w:p>
    <w:p w14:paraId="32364AFF" w14:textId="77777777" w:rsidR="0085752E" w:rsidRDefault="00000000">
      <w:pPr>
        <w:shd w:val="clear" w:color="auto" w:fill="FFFFFF"/>
        <w:spacing w:before="240" w:after="240"/>
        <w:rPr>
          <w:color w:val="081B3A"/>
          <w:sz w:val="24"/>
          <w:szCs w:val="24"/>
        </w:rPr>
      </w:pPr>
      <w:r>
        <w:rPr>
          <w:color w:val="081B3A"/>
          <w:sz w:val="24"/>
          <w:szCs w:val="24"/>
        </w:rPr>
        <w:t>*Cách chúng được thể hiện trong biểu đồ hộp:</w:t>
      </w:r>
    </w:p>
    <w:p w14:paraId="67E7E210" w14:textId="77777777" w:rsidR="0085752E" w:rsidRDefault="00000000">
      <w:pPr>
        <w:shd w:val="clear" w:color="auto" w:fill="FFFFFF"/>
        <w:spacing w:before="240" w:after="240"/>
        <w:rPr>
          <w:color w:val="081B3A"/>
          <w:sz w:val="24"/>
          <w:szCs w:val="24"/>
        </w:rPr>
      </w:pPr>
      <w:r>
        <w:rPr>
          <w:color w:val="081B3A"/>
          <w:sz w:val="24"/>
          <w:szCs w:val="24"/>
        </w:rPr>
        <w:t>+Hộp: Phần thân của biểu đồ, được giới hạn bởi Q1 và Q3.</w:t>
      </w:r>
    </w:p>
    <w:p w14:paraId="45D88051" w14:textId="77777777" w:rsidR="0085752E" w:rsidRDefault="00000000">
      <w:pPr>
        <w:shd w:val="clear" w:color="auto" w:fill="FFFFFF"/>
        <w:spacing w:before="240" w:after="240"/>
        <w:rPr>
          <w:color w:val="081B3A"/>
          <w:sz w:val="24"/>
          <w:szCs w:val="24"/>
        </w:rPr>
      </w:pPr>
      <w:r>
        <w:rPr>
          <w:color w:val="081B3A"/>
          <w:sz w:val="24"/>
          <w:szCs w:val="24"/>
        </w:rPr>
        <w:t>+Đường trong hộp: Kẻ một đường thẳng trong hộp để biểu thị Q2 (trung vị).</w:t>
      </w:r>
    </w:p>
    <w:p w14:paraId="1DBF6A9C" w14:textId="77777777" w:rsidR="0085752E" w:rsidRDefault="00000000">
      <w:pPr>
        <w:shd w:val="clear" w:color="auto" w:fill="FFFFFF"/>
        <w:spacing w:before="240" w:after="240"/>
        <w:rPr>
          <w:color w:val="081B3A"/>
          <w:sz w:val="24"/>
          <w:szCs w:val="24"/>
        </w:rPr>
      </w:pPr>
      <w:r>
        <w:rPr>
          <w:color w:val="081B3A"/>
          <w:sz w:val="24"/>
          <w:szCs w:val="24"/>
        </w:rPr>
        <w:t>+Khoảng tứ phân vị (IQR): Khoảng cách giữa Q3 và Q1, cho biết sự phân tán của 50% dữ liệu ở giữa.</w:t>
      </w:r>
    </w:p>
    <w:p w14:paraId="5369AB94" w14:textId="77777777" w:rsidR="0085752E" w:rsidRDefault="00000000">
      <w:pPr>
        <w:shd w:val="clear" w:color="auto" w:fill="FFFFFF"/>
        <w:spacing w:before="240" w:after="240"/>
        <w:rPr>
          <w:color w:val="081B3A"/>
          <w:sz w:val="24"/>
          <w:szCs w:val="24"/>
        </w:rPr>
      </w:pPr>
      <w:r>
        <w:rPr>
          <w:color w:val="081B3A"/>
          <w:sz w:val="24"/>
          <w:szCs w:val="24"/>
        </w:rPr>
        <w:t>+Râu (</w:t>
      </w:r>
      <w:proofErr w:type="spellStart"/>
      <w:r>
        <w:rPr>
          <w:color w:val="081B3A"/>
          <w:sz w:val="24"/>
          <w:szCs w:val="24"/>
        </w:rPr>
        <w:t>whiskers</w:t>
      </w:r>
      <w:proofErr w:type="spellEnd"/>
      <w:r>
        <w:rPr>
          <w:color w:val="081B3A"/>
          <w:sz w:val="24"/>
          <w:szCs w:val="24"/>
        </w:rPr>
        <w:t>): Các đường kẻ kéo dài từ hộp đến các giá trị ngoại lai hoặc các giá trị cực đại/cực tiểu không có ngoại lai, tùy thuộc vào cách biểu đồ được thiết kế.</w:t>
      </w:r>
    </w:p>
    <w:p w14:paraId="17E81C7E" w14:textId="77777777" w:rsidR="0085752E" w:rsidRDefault="00000000">
      <w:pPr>
        <w:spacing w:before="240" w:after="240"/>
        <w:rPr>
          <w:b/>
          <w:color w:val="001D35"/>
          <w:sz w:val="28"/>
          <w:szCs w:val="28"/>
          <w:highlight w:val="white"/>
        </w:rPr>
      </w:pPr>
      <w:r>
        <w:rPr>
          <w:b/>
          <w:color w:val="001D35"/>
          <w:sz w:val="28"/>
          <w:szCs w:val="28"/>
          <w:highlight w:val="white"/>
        </w:rPr>
        <w:lastRenderedPageBreak/>
        <w:t>6. Làm thế nào để xử lý giá trị thiếu (</w:t>
      </w:r>
      <w:proofErr w:type="spellStart"/>
      <w:r>
        <w:rPr>
          <w:b/>
          <w:color w:val="001D35"/>
          <w:sz w:val="28"/>
          <w:szCs w:val="28"/>
          <w:highlight w:val="white"/>
        </w:rPr>
        <w:t>missing</w:t>
      </w:r>
      <w:proofErr w:type="spellEnd"/>
      <w:r>
        <w:rPr>
          <w:b/>
          <w:color w:val="001D35"/>
          <w:sz w:val="28"/>
          <w:szCs w:val="28"/>
          <w:highlight w:val="white"/>
        </w:rPr>
        <w:t xml:space="preserve"> </w:t>
      </w:r>
      <w:proofErr w:type="spellStart"/>
      <w:r>
        <w:rPr>
          <w:b/>
          <w:color w:val="001D35"/>
          <w:sz w:val="28"/>
          <w:szCs w:val="28"/>
          <w:highlight w:val="white"/>
        </w:rPr>
        <w:t>values</w:t>
      </w:r>
      <w:proofErr w:type="spellEnd"/>
      <w:r>
        <w:rPr>
          <w:b/>
          <w:color w:val="001D35"/>
          <w:sz w:val="28"/>
          <w:szCs w:val="28"/>
          <w:highlight w:val="white"/>
        </w:rPr>
        <w:t>) trước khi tính toán các chỉ số thống kê mô tả?</w:t>
      </w:r>
    </w:p>
    <w:p w14:paraId="3E99CB71" w14:textId="77777777" w:rsidR="0085752E" w:rsidRDefault="00000000">
      <w:pPr>
        <w:shd w:val="clear" w:color="auto" w:fill="FFFFFF"/>
        <w:spacing w:before="240" w:after="240"/>
        <w:rPr>
          <w:color w:val="081B3A"/>
          <w:sz w:val="24"/>
          <w:szCs w:val="24"/>
        </w:rPr>
      </w:pPr>
      <w:r>
        <w:rPr>
          <w:color w:val="081B3A"/>
          <w:sz w:val="24"/>
          <w:szCs w:val="24"/>
        </w:rPr>
        <w:t>Các Phương Pháp Xử Lý Giá Trị Thiếu</w:t>
      </w:r>
    </w:p>
    <w:p w14:paraId="2D1E7456" w14:textId="77777777" w:rsidR="0085752E" w:rsidRDefault="00000000">
      <w:pPr>
        <w:shd w:val="clear" w:color="auto" w:fill="FFFFFF"/>
        <w:spacing w:before="240" w:after="240"/>
        <w:rPr>
          <w:color w:val="081B3A"/>
          <w:sz w:val="24"/>
          <w:szCs w:val="24"/>
        </w:rPr>
      </w:pPr>
      <w:r>
        <w:rPr>
          <w:color w:val="081B3A"/>
          <w:sz w:val="24"/>
          <w:szCs w:val="24"/>
        </w:rPr>
        <w:t>1. Loại Bỏ Dữ Liệu (</w:t>
      </w:r>
      <w:proofErr w:type="spellStart"/>
      <w:r>
        <w:rPr>
          <w:color w:val="081B3A"/>
          <w:sz w:val="24"/>
          <w:szCs w:val="24"/>
        </w:rPr>
        <w:t>Deletion</w:t>
      </w:r>
      <w:proofErr w:type="spellEnd"/>
      <w:r>
        <w:rPr>
          <w:color w:val="081B3A"/>
          <w:sz w:val="24"/>
          <w:szCs w:val="24"/>
        </w:rPr>
        <w:t>)</w:t>
      </w:r>
    </w:p>
    <w:p w14:paraId="0461C942" w14:textId="77777777" w:rsidR="0085752E" w:rsidRDefault="00000000">
      <w:pPr>
        <w:shd w:val="clear" w:color="auto" w:fill="FFFFFF"/>
        <w:spacing w:before="240" w:after="240"/>
        <w:rPr>
          <w:color w:val="081B3A"/>
          <w:sz w:val="24"/>
          <w:szCs w:val="24"/>
        </w:rPr>
      </w:pPr>
      <w:r>
        <w:rPr>
          <w:color w:val="081B3A"/>
          <w:sz w:val="24"/>
          <w:szCs w:val="24"/>
        </w:rPr>
        <w:t>-Loại bỏ hàng (</w:t>
      </w:r>
      <w:proofErr w:type="spellStart"/>
      <w:r>
        <w:rPr>
          <w:color w:val="081B3A"/>
          <w:sz w:val="24"/>
          <w:szCs w:val="24"/>
        </w:rPr>
        <w:t>Listwise</w:t>
      </w:r>
      <w:proofErr w:type="spellEnd"/>
      <w:r>
        <w:rPr>
          <w:color w:val="081B3A"/>
          <w:sz w:val="24"/>
          <w:szCs w:val="24"/>
        </w:rPr>
        <w:t xml:space="preserve"> </w:t>
      </w:r>
      <w:proofErr w:type="spellStart"/>
      <w:r>
        <w:rPr>
          <w:color w:val="081B3A"/>
          <w:sz w:val="24"/>
          <w:szCs w:val="24"/>
        </w:rPr>
        <w:t>Deletion</w:t>
      </w:r>
      <w:proofErr w:type="spellEnd"/>
      <w:r>
        <w:rPr>
          <w:color w:val="081B3A"/>
          <w:sz w:val="24"/>
          <w:szCs w:val="24"/>
        </w:rPr>
        <w:t>): Phương pháp này xóa toàn bộ hàng (quan sát) nếu nó có ít nhất một giá trị thiếu, bất kể biến nào. Đây là cách đơn giản nhất.</w:t>
      </w:r>
    </w:p>
    <w:p w14:paraId="36729D6D" w14:textId="77777777" w:rsidR="0085752E" w:rsidRDefault="00000000">
      <w:pPr>
        <w:shd w:val="clear" w:color="auto" w:fill="FFFFFF"/>
        <w:spacing w:before="240" w:after="240"/>
        <w:rPr>
          <w:color w:val="081B3A"/>
          <w:sz w:val="24"/>
          <w:szCs w:val="24"/>
        </w:rPr>
      </w:pPr>
      <w:r>
        <w:rPr>
          <w:color w:val="081B3A"/>
          <w:sz w:val="24"/>
          <w:szCs w:val="24"/>
        </w:rPr>
        <w:t>-Loại bỏ theo cặp (</w:t>
      </w:r>
      <w:proofErr w:type="spellStart"/>
      <w:r>
        <w:rPr>
          <w:color w:val="081B3A"/>
          <w:sz w:val="24"/>
          <w:szCs w:val="24"/>
        </w:rPr>
        <w:t>Pairwise</w:t>
      </w:r>
      <w:proofErr w:type="spellEnd"/>
      <w:r>
        <w:rPr>
          <w:color w:val="081B3A"/>
          <w:sz w:val="24"/>
          <w:szCs w:val="24"/>
        </w:rPr>
        <w:t xml:space="preserve"> </w:t>
      </w:r>
      <w:proofErr w:type="spellStart"/>
      <w:r>
        <w:rPr>
          <w:color w:val="081B3A"/>
          <w:sz w:val="24"/>
          <w:szCs w:val="24"/>
        </w:rPr>
        <w:t>Deletion</w:t>
      </w:r>
      <w:proofErr w:type="spellEnd"/>
      <w:r>
        <w:rPr>
          <w:color w:val="081B3A"/>
          <w:sz w:val="24"/>
          <w:szCs w:val="24"/>
        </w:rPr>
        <w:t>): Phương pháp này chỉ sử dụng các quan sát đầy đủ cho cặp biến cụ thể đang được tính toán. Ví dụ, khi tính toán trung bình của biến A, chỉ cần loại bỏ các hàng thiếu A, nhưng vẫn giữ lại các hàng này khi tính toán thống kê cho biến B.</w:t>
      </w:r>
    </w:p>
    <w:p w14:paraId="660E3E21" w14:textId="77777777" w:rsidR="0085752E" w:rsidRDefault="00000000">
      <w:pPr>
        <w:shd w:val="clear" w:color="auto" w:fill="FFFFFF"/>
        <w:spacing w:before="240" w:after="240"/>
        <w:rPr>
          <w:color w:val="081B3A"/>
          <w:sz w:val="24"/>
          <w:szCs w:val="24"/>
        </w:rPr>
      </w:pPr>
      <w:r>
        <w:rPr>
          <w:color w:val="081B3A"/>
          <w:sz w:val="24"/>
          <w:szCs w:val="24"/>
        </w:rPr>
        <w:t>2. Điền Khuyết (</w:t>
      </w:r>
      <w:proofErr w:type="spellStart"/>
      <w:r>
        <w:rPr>
          <w:color w:val="081B3A"/>
          <w:sz w:val="24"/>
          <w:szCs w:val="24"/>
        </w:rPr>
        <w:t>Imputation</w:t>
      </w:r>
      <w:proofErr w:type="spellEnd"/>
      <w:r>
        <w:rPr>
          <w:color w:val="081B3A"/>
          <w:sz w:val="24"/>
          <w:szCs w:val="24"/>
        </w:rPr>
        <w:t>)</w:t>
      </w:r>
    </w:p>
    <w:p w14:paraId="4B726888" w14:textId="77777777" w:rsidR="0085752E" w:rsidRDefault="00000000">
      <w:pPr>
        <w:shd w:val="clear" w:color="auto" w:fill="FFFFFF"/>
        <w:spacing w:before="240" w:after="240"/>
        <w:rPr>
          <w:color w:val="081B3A"/>
          <w:sz w:val="24"/>
          <w:szCs w:val="24"/>
        </w:rPr>
      </w:pPr>
      <w:r>
        <w:rPr>
          <w:color w:val="081B3A"/>
          <w:sz w:val="24"/>
          <w:szCs w:val="24"/>
        </w:rPr>
        <w:t>A. Phương Pháp Đơn Giản</w:t>
      </w:r>
    </w:p>
    <w:p w14:paraId="7F20FC80" w14:textId="77777777" w:rsidR="0085752E" w:rsidRDefault="00000000">
      <w:pPr>
        <w:shd w:val="clear" w:color="auto" w:fill="FFFFFF"/>
        <w:spacing w:before="240" w:after="240"/>
        <w:rPr>
          <w:color w:val="081B3A"/>
          <w:sz w:val="24"/>
          <w:szCs w:val="24"/>
        </w:rPr>
      </w:pPr>
      <w:r>
        <w:rPr>
          <w:color w:val="081B3A"/>
          <w:sz w:val="24"/>
          <w:szCs w:val="24"/>
        </w:rPr>
        <w:t>-Điền bằng Trung bình (</w:t>
      </w:r>
      <w:proofErr w:type="spellStart"/>
      <w:r>
        <w:rPr>
          <w:color w:val="081B3A"/>
          <w:sz w:val="24"/>
          <w:szCs w:val="24"/>
        </w:rPr>
        <w:t>Mean</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Thay thế giá trị thiếu bằng giá trị trung bình của cột đó. Thường dùng cho biến định lượng.</w:t>
      </w:r>
    </w:p>
    <w:p w14:paraId="2F83A533" w14:textId="77777777" w:rsidR="0085752E" w:rsidRDefault="00000000">
      <w:pPr>
        <w:shd w:val="clear" w:color="auto" w:fill="FFFFFF"/>
        <w:spacing w:before="240" w:after="240"/>
        <w:rPr>
          <w:color w:val="081B3A"/>
          <w:sz w:val="24"/>
          <w:szCs w:val="24"/>
        </w:rPr>
      </w:pPr>
      <w:r>
        <w:rPr>
          <w:color w:val="081B3A"/>
          <w:sz w:val="24"/>
          <w:szCs w:val="24"/>
        </w:rPr>
        <w:t>-Điền bằng Trung vị (</w:t>
      </w:r>
      <w:proofErr w:type="spellStart"/>
      <w:r>
        <w:rPr>
          <w:color w:val="081B3A"/>
          <w:sz w:val="24"/>
          <w:szCs w:val="24"/>
        </w:rPr>
        <w:t>Median</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Thay thế giá trị thiếu bằng giá trị trung vị của cột đó. Đây là lựa chọn tốt hơn khi dữ liệu có nhiều ngoại lai.</w:t>
      </w:r>
    </w:p>
    <w:p w14:paraId="6865622D" w14:textId="77777777" w:rsidR="0085752E" w:rsidRDefault="00000000">
      <w:pPr>
        <w:shd w:val="clear" w:color="auto" w:fill="FFFFFF"/>
        <w:spacing w:before="240" w:after="240"/>
        <w:rPr>
          <w:color w:val="081B3A"/>
          <w:sz w:val="24"/>
          <w:szCs w:val="24"/>
        </w:rPr>
      </w:pPr>
      <w:r>
        <w:rPr>
          <w:color w:val="081B3A"/>
          <w:sz w:val="24"/>
          <w:szCs w:val="24"/>
        </w:rPr>
        <w:t xml:space="preserve">-Điền bằng </w:t>
      </w:r>
      <w:proofErr w:type="spellStart"/>
      <w:r>
        <w:rPr>
          <w:color w:val="081B3A"/>
          <w:sz w:val="24"/>
          <w:szCs w:val="24"/>
        </w:rPr>
        <w:t>Mode</w:t>
      </w:r>
      <w:proofErr w:type="spellEnd"/>
      <w:r>
        <w:rPr>
          <w:color w:val="081B3A"/>
          <w:sz w:val="24"/>
          <w:szCs w:val="24"/>
        </w:rPr>
        <w:t xml:space="preserve"> (</w:t>
      </w:r>
      <w:proofErr w:type="spellStart"/>
      <w:r>
        <w:rPr>
          <w:color w:val="081B3A"/>
          <w:sz w:val="24"/>
          <w:szCs w:val="24"/>
        </w:rPr>
        <w:t>Mode</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Thay thế giá trị thiếu bằng giá trị xuất hiện nhiều nhất (</w:t>
      </w:r>
      <w:proofErr w:type="spellStart"/>
      <w:r>
        <w:rPr>
          <w:color w:val="081B3A"/>
          <w:sz w:val="24"/>
          <w:szCs w:val="24"/>
        </w:rPr>
        <w:t>mode</w:t>
      </w:r>
      <w:proofErr w:type="spellEnd"/>
      <w:r>
        <w:rPr>
          <w:color w:val="081B3A"/>
          <w:sz w:val="24"/>
          <w:szCs w:val="24"/>
        </w:rPr>
        <w:t>) của cột đó. Thường dùng cho biến định danh (</w:t>
      </w:r>
      <w:proofErr w:type="spellStart"/>
      <w:r>
        <w:rPr>
          <w:color w:val="081B3A"/>
          <w:sz w:val="24"/>
          <w:szCs w:val="24"/>
        </w:rPr>
        <w:t>categorical</w:t>
      </w:r>
      <w:proofErr w:type="spellEnd"/>
      <w:r>
        <w:rPr>
          <w:color w:val="081B3A"/>
          <w:sz w:val="24"/>
          <w:szCs w:val="24"/>
        </w:rPr>
        <w:t>).</w:t>
      </w:r>
    </w:p>
    <w:p w14:paraId="14745196" w14:textId="77777777" w:rsidR="0085752E" w:rsidRDefault="00000000">
      <w:pPr>
        <w:shd w:val="clear" w:color="auto" w:fill="FFFFFF"/>
        <w:spacing w:before="240" w:after="240"/>
        <w:rPr>
          <w:color w:val="081B3A"/>
          <w:sz w:val="24"/>
          <w:szCs w:val="24"/>
        </w:rPr>
      </w:pPr>
      <w:r>
        <w:rPr>
          <w:color w:val="081B3A"/>
          <w:sz w:val="24"/>
          <w:szCs w:val="24"/>
        </w:rPr>
        <w:t>-Điền bằng Hằng số (</w:t>
      </w:r>
      <w:proofErr w:type="spellStart"/>
      <w:r>
        <w:rPr>
          <w:color w:val="081B3A"/>
          <w:sz w:val="24"/>
          <w:szCs w:val="24"/>
        </w:rPr>
        <w:t>Constant</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Thay thế bằng một hằng số cố định, chẳng hạn như 0 hoặc một mã đặc biệt để biểu thị dữ liệu bị thiếu.</w:t>
      </w:r>
    </w:p>
    <w:p w14:paraId="4D6A96EC" w14:textId="77777777" w:rsidR="0085752E" w:rsidRDefault="00000000">
      <w:pPr>
        <w:shd w:val="clear" w:color="auto" w:fill="FFFFFF"/>
        <w:spacing w:before="240" w:after="240"/>
        <w:rPr>
          <w:color w:val="081B3A"/>
          <w:sz w:val="24"/>
          <w:szCs w:val="24"/>
        </w:rPr>
      </w:pPr>
      <w:r>
        <w:rPr>
          <w:color w:val="081B3A"/>
          <w:sz w:val="24"/>
          <w:szCs w:val="24"/>
        </w:rPr>
        <w:t>B. Phương Pháp Nâng Cao</w:t>
      </w:r>
    </w:p>
    <w:p w14:paraId="0D2CB4C1" w14:textId="77777777" w:rsidR="0085752E" w:rsidRDefault="00000000">
      <w:pPr>
        <w:shd w:val="clear" w:color="auto" w:fill="FFFFFF"/>
        <w:spacing w:before="240" w:after="240"/>
        <w:rPr>
          <w:color w:val="081B3A"/>
          <w:sz w:val="24"/>
          <w:szCs w:val="24"/>
        </w:rPr>
      </w:pPr>
      <w:r>
        <w:rPr>
          <w:color w:val="081B3A"/>
          <w:sz w:val="24"/>
          <w:szCs w:val="24"/>
        </w:rPr>
        <w:t>-Hồi quy (</w:t>
      </w:r>
      <w:proofErr w:type="spellStart"/>
      <w:r>
        <w:rPr>
          <w:color w:val="081B3A"/>
          <w:sz w:val="24"/>
          <w:szCs w:val="24"/>
        </w:rPr>
        <w:t>Regression</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Sử dụng các biến khác trong tập dữ liệu để xây dựng mô hình hồi quy và dự đoán giá trị thiếu, qua đó tính đến mối quan hệ giữa các biến.</w:t>
      </w:r>
    </w:p>
    <w:p w14:paraId="071EFB80" w14:textId="77777777" w:rsidR="0085752E" w:rsidRDefault="00000000">
      <w:pPr>
        <w:shd w:val="clear" w:color="auto" w:fill="FFFFFF"/>
        <w:spacing w:before="240" w:after="240"/>
        <w:rPr>
          <w:color w:val="081B3A"/>
          <w:sz w:val="24"/>
          <w:szCs w:val="24"/>
        </w:rPr>
      </w:pPr>
      <w:r>
        <w:rPr>
          <w:color w:val="081B3A"/>
          <w:sz w:val="24"/>
          <w:szCs w:val="24"/>
        </w:rPr>
        <w:t>-Hàng xóm gần nhất (K-</w:t>
      </w:r>
      <w:proofErr w:type="spellStart"/>
      <w:r>
        <w:rPr>
          <w:color w:val="081B3A"/>
          <w:sz w:val="24"/>
          <w:szCs w:val="24"/>
        </w:rPr>
        <w:t>Nearest</w:t>
      </w:r>
      <w:proofErr w:type="spellEnd"/>
      <w:r>
        <w:rPr>
          <w:color w:val="081B3A"/>
          <w:sz w:val="24"/>
          <w:szCs w:val="24"/>
        </w:rPr>
        <w:t xml:space="preserve"> </w:t>
      </w:r>
      <w:proofErr w:type="spellStart"/>
      <w:r>
        <w:rPr>
          <w:color w:val="081B3A"/>
          <w:sz w:val="24"/>
          <w:szCs w:val="24"/>
        </w:rPr>
        <w:t>Neighbors</w:t>
      </w:r>
      <w:proofErr w:type="spellEnd"/>
      <w:r>
        <w:rPr>
          <w:color w:val="081B3A"/>
          <w:sz w:val="24"/>
          <w:szCs w:val="24"/>
        </w:rPr>
        <w:t xml:space="preserve"> - KNN </w:t>
      </w:r>
      <w:proofErr w:type="spellStart"/>
      <w:r>
        <w:rPr>
          <w:color w:val="081B3A"/>
          <w:sz w:val="24"/>
          <w:szCs w:val="24"/>
        </w:rPr>
        <w:t>Imputation</w:t>
      </w:r>
      <w:proofErr w:type="spellEnd"/>
      <w:r>
        <w:rPr>
          <w:color w:val="081B3A"/>
          <w:sz w:val="24"/>
          <w:szCs w:val="24"/>
        </w:rPr>
        <w:t xml:space="preserve">): Điền giá trị thiếu bằng trung bình (hoặc </w:t>
      </w:r>
      <w:proofErr w:type="spellStart"/>
      <w:r>
        <w:rPr>
          <w:color w:val="081B3A"/>
          <w:sz w:val="24"/>
          <w:szCs w:val="24"/>
        </w:rPr>
        <w:t>mode</w:t>
      </w:r>
      <w:proofErr w:type="spellEnd"/>
      <w:r>
        <w:rPr>
          <w:color w:val="081B3A"/>
          <w:sz w:val="24"/>
          <w:szCs w:val="24"/>
        </w:rPr>
        <w:t>) của K quan sát tương đồng nhất với quan sát bị thiếu.</w:t>
      </w:r>
    </w:p>
    <w:p w14:paraId="4AA3177F" w14:textId="77777777" w:rsidR="0085752E" w:rsidRDefault="00000000">
      <w:pPr>
        <w:shd w:val="clear" w:color="auto" w:fill="FFFFFF"/>
        <w:spacing w:before="240" w:after="240"/>
        <w:rPr>
          <w:color w:val="081B3A"/>
          <w:sz w:val="24"/>
          <w:szCs w:val="24"/>
        </w:rPr>
      </w:pPr>
      <w:r>
        <w:rPr>
          <w:color w:val="081B3A"/>
          <w:sz w:val="24"/>
          <w:szCs w:val="24"/>
        </w:rPr>
        <w:t>-Đa điền khuyết (</w:t>
      </w:r>
      <w:proofErr w:type="spellStart"/>
      <w:r>
        <w:rPr>
          <w:color w:val="081B3A"/>
          <w:sz w:val="24"/>
          <w:szCs w:val="24"/>
        </w:rPr>
        <w:t>Multiple</w:t>
      </w:r>
      <w:proofErr w:type="spellEnd"/>
      <w:r>
        <w:rPr>
          <w:color w:val="081B3A"/>
          <w:sz w:val="24"/>
          <w:szCs w:val="24"/>
        </w:rPr>
        <w:t xml:space="preserve"> </w:t>
      </w:r>
      <w:proofErr w:type="spellStart"/>
      <w:r>
        <w:rPr>
          <w:color w:val="081B3A"/>
          <w:sz w:val="24"/>
          <w:szCs w:val="24"/>
        </w:rPr>
        <w:t>Imputation</w:t>
      </w:r>
      <w:proofErr w:type="spellEnd"/>
      <w:r>
        <w:rPr>
          <w:color w:val="081B3A"/>
          <w:sz w:val="24"/>
          <w:szCs w:val="24"/>
        </w:rPr>
        <w:t xml:space="preserve"> - MI): Tạo ra nhiều bộ dữ liệu đã được điền khuyết, phân tích từng bộ dữ liệu, và sau đó kết hợp các kết quả thống kê lại. Đây là phương pháp mạnh mẽ giúp ước tính cả độ không chắc chắn.</w:t>
      </w:r>
    </w:p>
    <w:p w14:paraId="6DC92D3D" w14:textId="77777777" w:rsidR="0085752E" w:rsidRDefault="00000000">
      <w:pPr>
        <w:shd w:val="clear" w:color="auto" w:fill="FFFFFF"/>
        <w:spacing w:before="240" w:after="240"/>
        <w:rPr>
          <w:color w:val="081B3A"/>
          <w:sz w:val="24"/>
          <w:szCs w:val="24"/>
        </w:rPr>
      </w:pPr>
      <w:r>
        <w:rPr>
          <w:color w:val="081B3A"/>
          <w:sz w:val="24"/>
          <w:szCs w:val="24"/>
        </w:rPr>
        <w:t>* Lựa Chọn Phương Pháp</w:t>
      </w:r>
    </w:p>
    <w:p w14:paraId="59D96FA6" w14:textId="77777777" w:rsidR="0085752E" w:rsidRDefault="00000000">
      <w:pPr>
        <w:shd w:val="clear" w:color="auto" w:fill="FFFFFF"/>
        <w:spacing w:before="240" w:after="240"/>
        <w:rPr>
          <w:color w:val="081B3A"/>
          <w:sz w:val="24"/>
          <w:szCs w:val="24"/>
        </w:rPr>
      </w:pPr>
      <w:r>
        <w:rPr>
          <w:color w:val="081B3A"/>
          <w:sz w:val="24"/>
          <w:szCs w:val="24"/>
        </w:rPr>
        <w:lastRenderedPageBreak/>
        <w:t>-Việc lựa chọn phương pháp phù hợp phụ thuộc vào mô hình của dữ liệu thiếu và tần suất thiếu.</w:t>
      </w:r>
    </w:p>
    <w:p w14:paraId="059D2221" w14:textId="77777777" w:rsidR="0085752E" w:rsidRDefault="00000000">
      <w:pPr>
        <w:shd w:val="clear" w:color="auto" w:fill="FFFFFF"/>
        <w:spacing w:before="240" w:after="240"/>
        <w:rPr>
          <w:color w:val="081B3A"/>
          <w:sz w:val="24"/>
          <w:szCs w:val="24"/>
        </w:rPr>
      </w:pPr>
      <w:r>
        <w:rPr>
          <w:color w:val="081B3A"/>
          <w:sz w:val="24"/>
          <w:szCs w:val="24"/>
        </w:rPr>
        <w:t>-Nếu dữ liệu thiếu rất nhỏ (ví dụ: dưới 5%) và có mô hình MCAR (thiếu hoàn toàn ngẫu nhiên), bạn có thể cân nhắc Loại bỏ hàng hoặc Điền Trung bình/Trung vị cho thống kê mô tả đơn giản.</w:t>
      </w:r>
    </w:p>
    <w:p w14:paraId="7832F1E6" w14:textId="77777777" w:rsidR="0085752E" w:rsidRDefault="00000000">
      <w:pPr>
        <w:shd w:val="clear" w:color="auto" w:fill="FFFFFF"/>
        <w:spacing w:before="240" w:after="240"/>
        <w:rPr>
          <w:color w:val="081B3A"/>
          <w:sz w:val="24"/>
          <w:szCs w:val="24"/>
        </w:rPr>
      </w:pPr>
      <w:r>
        <w:rPr>
          <w:color w:val="081B3A"/>
          <w:sz w:val="24"/>
          <w:szCs w:val="24"/>
        </w:rPr>
        <w:t>-Nếu lượng thiếu lớn hơn (ví dụ: 5% đến 20%), hoặc mục tiêu là phân tích sâu hơn (như mô hình hồi quy), nên ưu tiên các kỹ thuật Điền khuyết nâng cao như KNN hoặc Đa điền khuyết (MI) để có kết quả chính xác hơn.</w:t>
      </w:r>
    </w:p>
    <w:p w14:paraId="5577014F" w14:textId="77777777" w:rsidR="0085752E" w:rsidRDefault="00000000">
      <w:pPr>
        <w:spacing w:before="240" w:after="240"/>
        <w:rPr>
          <w:b/>
          <w:color w:val="001D35"/>
          <w:sz w:val="28"/>
          <w:szCs w:val="28"/>
          <w:highlight w:val="white"/>
        </w:rPr>
      </w:pPr>
      <w:r>
        <w:rPr>
          <w:b/>
          <w:color w:val="001D35"/>
          <w:sz w:val="28"/>
          <w:szCs w:val="28"/>
          <w:highlight w:val="white"/>
        </w:rPr>
        <w:t xml:space="preserve">7. Bạn có thể giải thích cách đọc và diễn giải một biểu đồ </w:t>
      </w:r>
      <w:proofErr w:type="spellStart"/>
      <w:r>
        <w:rPr>
          <w:b/>
          <w:color w:val="001D35"/>
          <w:sz w:val="28"/>
          <w:szCs w:val="28"/>
          <w:highlight w:val="white"/>
        </w:rPr>
        <w:t>histogram</w:t>
      </w:r>
      <w:proofErr w:type="spellEnd"/>
      <w:r>
        <w:rPr>
          <w:b/>
          <w:color w:val="001D35"/>
          <w:sz w:val="28"/>
          <w:szCs w:val="28"/>
          <w:highlight w:val="white"/>
        </w:rPr>
        <w:t xml:space="preserve"> hoặc </w:t>
      </w:r>
      <w:proofErr w:type="spellStart"/>
      <w:r>
        <w:rPr>
          <w:b/>
          <w:color w:val="001D35"/>
          <w:sz w:val="28"/>
          <w:szCs w:val="28"/>
          <w:highlight w:val="white"/>
        </w:rPr>
        <w:t>boxplot</w:t>
      </w:r>
      <w:proofErr w:type="spellEnd"/>
      <w:r>
        <w:rPr>
          <w:b/>
          <w:color w:val="001D35"/>
          <w:sz w:val="28"/>
          <w:szCs w:val="28"/>
          <w:highlight w:val="white"/>
        </w:rPr>
        <w:t xml:space="preserve"> từ dữ liệu thực tế không?</w:t>
      </w:r>
    </w:p>
    <w:p w14:paraId="517A1E2C" w14:textId="77777777" w:rsidR="0085752E" w:rsidRDefault="00000000">
      <w:pPr>
        <w:shd w:val="clear" w:color="auto" w:fill="FFFFFF"/>
        <w:spacing w:before="240" w:after="240"/>
        <w:rPr>
          <w:color w:val="081B3A"/>
          <w:sz w:val="24"/>
          <w:szCs w:val="24"/>
        </w:rPr>
      </w:pPr>
      <w:r>
        <w:rPr>
          <w:color w:val="081B3A"/>
          <w:sz w:val="24"/>
          <w:szCs w:val="24"/>
        </w:rPr>
        <w:t xml:space="preserve">-Để diễn giải biểu đồ </w:t>
      </w:r>
      <w:proofErr w:type="spellStart"/>
      <w:r>
        <w:rPr>
          <w:color w:val="081B3A"/>
          <w:sz w:val="24"/>
          <w:szCs w:val="24"/>
        </w:rPr>
        <w:t>histogram</w:t>
      </w:r>
      <w:proofErr w:type="spellEnd"/>
      <w:r>
        <w:rPr>
          <w:color w:val="081B3A"/>
          <w:sz w:val="24"/>
          <w:szCs w:val="24"/>
        </w:rPr>
        <w:t xml:space="preserve">, hãy xem xét hình dạng phân phối (dạng chuông, lệch, hai đỉnh), trung tâm (giá trị trung bình, trung vị) và độ phân tán (sự biến động), cùng với các điểm ngoại lai. Với </w:t>
      </w:r>
      <w:proofErr w:type="spellStart"/>
      <w:r>
        <w:rPr>
          <w:color w:val="081B3A"/>
          <w:sz w:val="24"/>
          <w:szCs w:val="24"/>
        </w:rPr>
        <w:t>boxplot</w:t>
      </w:r>
      <w:proofErr w:type="spellEnd"/>
      <w:r>
        <w:rPr>
          <w:color w:val="081B3A"/>
          <w:sz w:val="24"/>
          <w:szCs w:val="24"/>
        </w:rPr>
        <w:t>, bạn cần chú ý đến giá trị trung vị, phần tư (Q1, Q3), phạm vi (từ điểm cuối "râu" đến điểm cuối khác), và các điểm ngoại lai được biểu thị bằng các dấu chấm riêng biệt.</w:t>
      </w:r>
    </w:p>
    <w:p w14:paraId="54E45C18" w14:textId="77777777" w:rsidR="0085752E" w:rsidRDefault="00000000">
      <w:pPr>
        <w:shd w:val="clear" w:color="auto" w:fill="FFFFFF"/>
        <w:spacing w:before="240" w:after="240"/>
        <w:rPr>
          <w:color w:val="081B3A"/>
          <w:sz w:val="24"/>
          <w:szCs w:val="24"/>
        </w:rPr>
      </w:pPr>
      <w:r>
        <w:rPr>
          <w:color w:val="081B3A"/>
          <w:sz w:val="24"/>
          <w:szCs w:val="24"/>
        </w:rPr>
        <w:t xml:space="preserve">-Đọc và diễn giải </w:t>
      </w:r>
      <w:proofErr w:type="spellStart"/>
      <w:r>
        <w:rPr>
          <w:color w:val="081B3A"/>
          <w:sz w:val="24"/>
          <w:szCs w:val="24"/>
        </w:rPr>
        <w:t>Histogram</w:t>
      </w:r>
      <w:proofErr w:type="spellEnd"/>
      <w:r>
        <w:rPr>
          <w:color w:val="081B3A"/>
          <w:sz w:val="24"/>
          <w:szCs w:val="24"/>
        </w:rPr>
        <w:t>:</w:t>
      </w:r>
    </w:p>
    <w:p w14:paraId="57ADE3F4" w14:textId="77777777" w:rsidR="0085752E" w:rsidRDefault="00000000">
      <w:pPr>
        <w:shd w:val="clear" w:color="auto" w:fill="FFFFFF"/>
        <w:spacing w:before="240" w:after="240"/>
        <w:rPr>
          <w:color w:val="081B3A"/>
          <w:sz w:val="24"/>
          <w:szCs w:val="24"/>
        </w:rPr>
      </w:pPr>
      <w:r>
        <w:rPr>
          <w:color w:val="081B3A"/>
          <w:sz w:val="24"/>
          <w:szCs w:val="24"/>
        </w:rPr>
        <w:t>1.Quan sát hình dạng phân phối:</w:t>
      </w:r>
    </w:p>
    <w:p w14:paraId="450EDC4F" w14:textId="77777777" w:rsidR="0085752E" w:rsidRDefault="00000000">
      <w:pPr>
        <w:shd w:val="clear" w:color="auto" w:fill="FFFFFF"/>
        <w:spacing w:before="240" w:after="240"/>
        <w:rPr>
          <w:color w:val="081B3A"/>
          <w:sz w:val="24"/>
          <w:szCs w:val="24"/>
        </w:rPr>
      </w:pPr>
      <w:r>
        <w:rPr>
          <w:color w:val="081B3A"/>
          <w:sz w:val="24"/>
          <w:szCs w:val="24"/>
        </w:rPr>
        <w:t>+Phân phối đối xứng (dạng chuông): Dữ liệu tập trung ở giữa và đối xứng đều hai bên.</w:t>
      </w:r>
    </w:p>
    <w:p w14:paraId="6626A647" w14:textId="77777777" w:rsidR="0085752E" w:rsidRDefault="00000000">
      <w:pPr>
        <w:shd w:val="clear" w:color="auto" w:fill="FFFFFF"/>
        <w:spacing w:before="240" w:after="240"/>
        <w:rPr>
          <w:color w:val="081B3A"/>
          <w:sz w:val="24"/>
          <w:szCs w:val="24"/>
        </w:rPr>
      </w:pPr>
      <w:r>
        <w:rPr>
          <w:color w:val="081B3A"/>
          <w:sz w:val="24"/>
          <w:szCs w:val="24"/>
        </w:rPr>
        <w:t>+Phân phối lệch trái: Đuôi đồ thị kéo dài về bên trái, có nghĩa là có nhiều giá trị lớn và ít giá trị nhỏ.</w:t>
      </w:r>
    </w:p>
    <w:p w14:paraId="73C5DAFD" w14:textId="77777777" w:rsidR="0085752E" w:rsidRDefault="00000000">
      <w:pPr>
        <w:shd w:val="clear" w:color="auto" w:fill="FFFFFF"/>
        <w:spacing w:before="240" w:after="240"/>
        <w:rPr>
          <w:color w:val="081B3A"/>
          <w:sz w:val="24"/>
          <w:szCs w:val="24"/>
        </w:rPr>
      </w:pPr>
      <w:r>
        <w:rPr>
          <w:color w:val="081B3A"/>
          <w:sz w:val="24"/>
          <w:szCs w:val="24"/>
        </w:rPr>
        <w:t>+Phân phối lệch phải: Đuôi đồ thị kéo dài về bên phải, có nghĩa là có nhiều giá trị nhỏ và ít giá trị lớn.</w:t>
      </w:r>
    </w:p>
    <w:p w14:paraId="086F1D04" w14:textId="77777777" w:rsidR="0085752E" w:rsidRDefault="00000000">
      <w:pPr>
        <w:shd w:val="clear" w:color="auto" w:fill="FFFFFF"/>
        <w:spacing w:before="240" w:after="240"/>
        <w:rPr>
          <w:color w:val="081B3A"/>
          <w:sz w:val="24"/>
          <w:szCs w:val="24"/>
        </w:rPr>
      </w:pPr>
      <w:r>
        <w:rPr>
          <w:color w:val="081B3A"/>
          <w:sz w:val="24"/>
          <w:szCs w:val="24"/>
        </w:rPr>
        <w:t>+Hai đỉnh: Dữ liệu có hai nhóm tập trung chính.</w:t>
      </w:r>
    </w:p>
    <w:p w14:paraId="29B8D4BB" w14:textId="77777777" w:rsidR="0085752E" w:rsidRDefault="00000000">
      <w:pPr>
        <w:shd w:val="clear" w:color="auto" w:fill="FFFFFF"/>
        <w:spacing w:before="240" w:after="240"/>
        <w:rPr>
          <w:color w:val="081B3A"/>
          <w:sz w:val="24"/>
          <w:szCs w:val="24"/>
        </w:rPr>
      </w:pPr>
      <w:r>
        <w:rPr>
          <w:color w:val="081B3A"/>
          <w:sz w:val="24"/>
          <w:szCs w:val="24"/>
        </w:rPr>
        <w:t>2.Xác định trung tâm:</w:t>
      </w:r>
    </w:p>
    <w:p w14:paraId="32C5DF34" w14:textId="77777777" w:rsidR="0085752E" w:rsidRDefault="00000000">
      <w:pPr>
        <w:shd w:val="clear" w:color="auto" w:fill="FFFFFF"/>
        <w:spacing w:before="240" w:after="240"/>
        <w:rPr>
          <w:color w:val="081B3A"/>
          <w:sz w:val="24"/>
          <w:szCs w:val="24"/>
        </w:rPr>
      </w:pPr>
      <w:r>
        <w:rPr>
          <w:color w:val="081B3A"/>
          <w:sz w:val="24"/>
          <w:szCs w:val="24"/>
        </w:rPr>
        <w:t>Ước tính trung bình và trung vị: Nhìn vào vị trí trung tâm của các cột để ước tính giá trị trung bình hoặc trung vị của dữ liệu.</w:t>
      </w:r>
    </w:p>
    <w:p w14:paraId="6C109C7D" w14:textId="77777777" w:rsidR="0085752E" w:rsidRDefault="00000000">
      <w:pPr>
        <w:shd w:val="clear" w:color="auto" w:fill="FFFFFF"/>
        <w:spacing w:before="240" w:after="240"/>
        <w:rPr>
          <w:color w:val="081B3A"/>
          <w:sz w:val="24"/>
          <w:szCs w:val="24"/>
        </w:rPr>
      </w:pPr>
      <w:r>
        <w:rPr>
          <w:color w:val="081B3A"/>
          <w:sz w:val="24"/>
          <w:szCs w:val="24"/>
        </w:rPr>
        <w:t>3.Đánh giá độ phân tán:</w:t>
      </w:r>
    </w:p>
    <w:p w14:paraId="54505601" w14:textId="77777777" w:rsidR="0085752E" w:rsidRDefault="00000000">
      <w:pPr>
        <w:shd w:val="clear" w:color="auto" w:fill="FFFFFF"/>
        <w:spacing w:before="240" w:after="240"/>
        <w:rPr>
          <w:color w:val="081B3A"/>
          <w:sz w:val="24"/>
          <w:szCs w:val="24"/>
        </w:rPr>
      </w:pPr>
      <w:r>
        <w:rPr>
          <w:color w:val="081B3A"/>
          <w:sz w:val="24"/>
          <w:szCs w:val="24"/>
        </w:rPr>
        <w:t>Độ rộng của biểu đồ: Một biểu đồ rộng cho thấy dữ liệu phân tán nhiều, trong khi biểu đồ hẹp cho thấy dữ liệu tập trung hơn.</w:t>
      </w:r>
    </w:p>
    <w:p w14:paraId="2900421A" w14:textId="77777777" w:rsidR="0085752E" w:rsidRDefault="00000000">
      <w:pPr>
        <w:shd w:val="clear" w:color="auto" w:fill="FFFFFF"/>
        <w:spacing w:before="240" w:after="240"/>
        <w:rPr>
          <w:color w:val="081B3A"/>
          <w:sz w:val="24"/>
          <w:szCs w:val="24"/>
        </w:rPr>
      </w:pPr>
      <w:r>
        <w:rPr>
          <w:color w:val="081B3A"/>
          <w:sz w:val="24"/>
          <w:szCs w:val="24"/>
        </w:rPr>
        <w:t>4.Tìm điểm ngoại lai:</w:t>
      </w:r>
    </w:p>
    <w:p w14:paraId="09F49BD7" w14:textId="77777777" w:rsidR="0085752E" w:rsidRDefault="00000000">
      <w:pPr>
        <w:shd w:val="clear" w:color="auto" w:fill="FFFFFF"/>
        <w:spacing w:before="240" w:after="240"/>
        <w:rPr>
          <w:color w:val="081B3A"/>
          <w:sz w:val="24"/>
          <w:szCs w:val="24"/>
        </w:rPr>
      </w:pPr>
      <w:r>
        <w:rPr>
          <w:color w:val="081B3A"/>
          <w:sz w:val="24"/>
          <w:szCs w:val="24"/>
        </w:rPr>
        <w:lastRenderedPageBreak/>
        <w:t>Kiểm tra các cột nhỏ, nằm riêng biệt ở hai đầu biểu đồ, đó là các điểm dữ liệu bất thường hoặc ngoại lai.</w:t>
      </w:r>
    </w:p>
    <w:p w14:paraId="080B4A05" w14:textId="77777777" w:rsidR="0085752E" w:rsidRDefault="00000000">
      <w:pPr>
        <w:shd w:val="clear" w:color="auto" w:fill="FFFFFF"/>
        <w:spacing w:before="240" w:after="240"/>
        <w:rPr>
          <w:color w:val="081B3A"/>
          <w:sz w:val="24"/>
          <w:szCs w:val="24"/>
        </w:rPr>
      </w:pPr>
      <w:r>
        <w:rPr>
          <w:color w:val="081B3A"/>
          <w:sz w:val="24"/>
          <w:szCs w:val="24"/>
        </w:rPr>
        <w:t xml:space="preserve">-Đọc và diễn giải </w:t>
      </w:r>
      <w:proofErr w:type="spellStart"/>
      <w:r>
        <w:rPr>
          <w:color w:val="081B3A"/>
          <w:sz w:val="24"/>
          <w:szCs w:val="24"/>
        </w:rPr>
        <w:t>Boxplot</w:t>
      </w:r>
      <w:proofErr w:type="spellEnd"/>
      <w:r>
        <w:rPr>
          <w:color w:val="081B3A"/>
          <w:sz w:val="24"/>
          <w:szCs w:val="24"/>
        </w:rPr>
        <w:t>:</w:t>
      </w:r>
    </w:p>
    <w:p w14:paraId="34235D29" w14:textId="77777777" w:rsidR="0085752E" w:rsidRDefault="00000000">
      <w:pPr>
        <w:shd w:val="clear" w:color="auto" w:fill="FFFFFF"/>
        <w:spacing w:before="240" w:after="240"/>
        <w:rPr>
          <w:color w:val="081B3A"/>
          <w:sz w:val="24"/>
          <w:szCs w:val="24"/>
        </w:rPr>
      </w:pPr>
      <w:r>
        <w:rPr>
          <w:color w:val="081B3A"/>
          <w:sz w:val="24"/>
          <w:szCs w:val="24"/>
        </w:rPr>
        <w:t>1.Xem xét đường trung vị (</w:t>
      </w:r>
      <w:proofErr w:type="spellStart"/>
      <w:r>
        <w:rPr>
          <w:color w:val="081B3A"/>
          <w:sz w:val="24"/>
          <w:szCs w:val="24"/>
        </w:rPr>
        <w:t>Median</w:t>
      </w:r>
      <w:proofErr w:type="spellEnd"/>
      <w:r>
        <w:rPr>
          <w:color w:val="081B3A"/>
          <w:sz w:val="24"/>
          <w:szCs w:val="24"/>
        </w:rPr>
        <w:t>):</w:t>
      </w:r>
    </w:p>
    <w:p w14:paraId="4BB9C257" w14:textId="77777777" w:rsidR="0085752E" w:rsidRDefault="00000000">
      <w:pPr>
        <w:shd w:val="clear" w:color="auto" w:fill="FFFFFF"/>
        <w:spacing w:before="240" w:after="240"/>
        <w:rPr>
          <w:color w:val="081B3A"/>
          <w:sz w:val="24"/>
          <w:szCs w:val="24"/>
        </w:rPr>
      </w:pPr>
      <w:r>
        <w:rPr>
          <w:color w:val="081B3A"/>
          <w:sz w:val="24"/>
          <w:szCs w:val="24"/>
        </w:rPr>
        <w:t>Đường kẻ ngang bên trong hộp cho biết giá trị trung vị (phân vị thứ 50) của dữ liệu.</w:t>
      </w:r>
    </w:p>
    <w:p w14:paraId="30615248" w14:textId="77777777" w:rsidR="0085752E" w:rsidRDefault="00000000">
      <w:pPr>
        <w:shd w:val="clear" w:color="auto" w:fill="FFFFFF"/>
        <w:spacing w:before="240" w:after="240"/>
        <w:rPr>
          <w:color w:val="081B3A"/>
          <w:sz w:val="24"/>
          <w:szCs w:val="24"/>
        </w:rPr>
      </w:pPr>
      <w:r>
        <w:rPr>
          <w:color w:val="081B3A"/>
          <w:sz w:val="24"/>
          <w:szCs w:val="24"/>
        </w:rPr>
        <w:t>2.Xác định các phần tư:</w:t>
      </w:r>
    </w:p>
    <w:p w14:paraId="209E635C" w14:textId="77777777" w:rsidR="0085752E" w:rsidRDefault="00000000">
      <w:pPr>
        <w:shd w:val="clear" w:color="auto" w:fill="FFFFFF"/>
        <w:spacing w:before="240" w:after="240"/>
        <w:rPr>
          <w:color w:val="081B3A"/>
          <w:sz w:val="24"/>
          <w:szCs w:val="24"/>
        </w:rPr>
      </w:pPr>
      <w:r>
        <w:rPr>
          <w:color w:val="081B3A"/>
          <w:sz w:val="24"/>
          <w:szCs w:val="24"/>
        </w:rPr>
        <w:t>+Hộp: Biểu đồ biểu thị phân vị thứ 25 (Q1 - cạnh dưới hộp) và phân vị thứ 75 (Q3 - cạnh trên hộp), khoảng cách giữa Q1 và Q3 là khoảng cách liên tứ phân vị (IQR).</w:t>
      </w:r>
    </w:p>
    <w:p w14:paraId="775673AB" w14:textId="77777777" w:rsidR="0085752E" w:rsidRDefault="00000000">
      <w:pPr>
        <w:shd w:val="clear" w:color="auto" w:fill="FFFFFF"/>
        <w:spacing w:before="240" w:after="240"/>
        <w:rPr>
          <w:color w:val="081B3A"/>
          <w:sz w:val="24"/>
          <w:szCs w:val="24"/>
        </w:rPr>
      </w:pPr>
      <w:r>
        <w:rPr>
          <w:color w:val="081B3A"/>
          <w:sz w:val="24"/>
          <w:szCs w:val="24"/>
        </w:rPr>
        <w:t>+Cạnh "râu": Các đường kẻ từ hộp đến điểm cuối cùng không phải là điểm ngoại lai.</w:t>
      </w:r>
    </w:p>
    <w:p w14:paraId="4AA0709D" w14:textId="77777777" w:rsidR="0085752E" w:rsidRDefault="00000000">
      <w:pPr>
        <w:shd w:val="clear" w:color="auto" w:fill="FFFFFF"/>
        <w:spacing w:before="240" w:after="240"/>
        <w:rPr>
          <w:color w:val="081B3A"/>
          <w:sz w:val="24"/>
          <w:szCs w:val="24"/>
        </w:rPr>
      </w:pPr>
      <w:r>
        <w:rPr>
          <w:color w:val="081B3A"/>
          <w:sz w:val="24"/>
          <w:szCs w:val="24"/>
        </w:rPr>
        <w:t>3.Phát hiện điểm ngoại lai:</w:t>
      </w:r>
    </w:p>
    <w:p w14:paraId="080D1CDE" w14:textId="77777777" w:rsidR="0085752E" w:rsidRDefault="00000000">
      <w:pPr>
        <w:shd w:val="clear" w:color="auto" w:fill="FFFFFF"/>
        <w:spacing w:before="240" w:after="240"/>
        <w:rPr>
          <w:color w:val="081B3A"/>
          <w:sz w:val="24"/>
          <w:szCs w:val="24"/>
        </w:rPr>
      </w:pPr>
      <w:r>
        <w:rPr>
          <w:color w:val="081B3A"/>
          <w:sz w:val="24"/>
          <w:szCs w:val="24"/>
        </w:rPr>
        <w:t>Các dấu chấm nằm ngoài hai cạnh "râu" của hộp là các điểm ngoại lai, cho thấy các giá trị bất thường.</w:t>
      </w:r>
    </w:p>
    <w:p w14:paraId="7A191E5A" w14:textId="77777777" w:rsidR="0085752E" w:rsidRDefault="00000000">
      <w:pPr>
        <w:shd w:val="clear" w:color="auto" w:fill="FFFFFF"/>
        <w:spacing w:before="240" w:after="240"/>
        <w:rPr>
          <w:color w:val="081B3A"/>
          <w:sz w:val="24"/>
          <w:szCs w:val="24"/>
        </w:rPr>
      </w:pPr>
      <w:r>
        <w:rPr>
          <w:color w:val="081B3A"/>
          <w:sz w:val="24"/>
          <w:szCs w:val="24"/>
        </w:rPr>
        <w:t>4.Đánh giá độ lệch:</w:t>
      </w:r>
    </w:p>
    <w:p w14:paraId="30AE5B42" w14:textId="77777777" w:rsidR="0085752E" w:rsidRDefault="00000000">
      <w:pPr>
        <w:shd w:val="clear" w:color="auto" w:fill="FFFFFF"/>
        <w:spacing w:before="240" w:after="240"/>
        <w:rPr>
          <w:color w:val="081B3A"/>
          <w:sz w:val="24"/>
          <w:szCs w:val="24"/>
        </w:rPr>
      </w:pPr>
      <w:r>
        <w:rPr>
          <w:color w:val="081B3A"/>
          <w:sz w:val="24"/>
          <w:szCs w:val="24"/>
        </w:rPr>
        <w:t>Nếu đường trung vị không nằm giữa hộp, điều đó cho thấy dữ liệu bị lệch.</w:t>
      </w:r>
    </w:p>
    <w:p w14:paraId="2BEFB07F" w14:textId="77777777" w:rsidR="0085752E" w:rsidRDefault="00000000">
      <w:pPr>
        <w:spacing w:before="240" w:after="240"/>
        <w:rPr>
          <w:b/>
          <w:color w:val="001D35"/>
          <w:sz w:val="28"/>
          <w:szCs w:val="28"/>
          <w:highlight w:val="white"/>
        </w:rPr>
      </w:pPr>
      <w:r>
        <w:rPr>
          <w:b/>
          <w:color w:val="001D35"/>
          <w:sz w:val="28"/>
          <w:szCs w:val="28"/>
          <w:highlight w:val="white"/>
        </w:rPr>
        <w:t>8. Khi gặp một tập dữ liệu có giá trị ngoại lai (</w:t>
      </w:r>
      <w:proofErr w:type="spellStart"/>
      <w:r>
        <w:rPr>
          <w:b/>
          <w:color w:val="001D35"/>
          <w:sz w:val="28"/>
          <w:szCs w:val="28"/>
          <w:highlight w:val="white"/>
        </w:rPr>
        <w:t>outliers</w:t>
      </w:r>
      <w:proofErr w:type="spellEnd"/>
      <w:r>
        <w:rPr>
          <w:b/>
          <w:color w:val="001D35"/>
          <w:sz w:val="28"/>
          <w:szCs w:val="28"/>
          <w:highlight w:val="white"/>
        </w:rPr>
        <w:t>), bạn sẽ xử lý chúng như thế nào trước khi thực hiện thống kê mô tả?</w:t>
      </w:r>
    </w:p>
    <w:p w14:paraId="2552B07C" w14:textId="77777777" w:rsidR="0085752E" w:rsidRDefault="00000000">
      <w:pPr>
        <w:shd w:val="clear" w:color="auto" w:fill="FFFFFF"/>
        <w:spacing w:before="240" w:after="240"/>
        <w:rPr>
          <w:color w:val="081B3A"/>
          <w:sz w:val="24"/>
          <w:szCs w:val="24"/>
        </w:rPr>
      </w:pPr>
      <w:r>
        <w:rPr>
          <w:color w:val="081B3A"/>
          <w:sz w:val="24"/>
          <w:szCs w:val="24"/>
        </w:rPr>
        <w:t>1. Phát hiện và Phân tích Ngoại lai</w:t>
      </w:r>
    </w:p>
    <w:p w14:paraId="70494F4C" w14:textId="77777777" w:rsidR="0085752E" w:rsidRDefault="00000000">
      <w:pPr>
        <w:shd w:val="clear" w:color="auto" w:fill="FFFFFF"/>
        <w:spacing w:before="240" w:after="240"/>
        <w:rPr>
          <w:color w:val="081B3A"/>
          <w:sz w:val="24"/>
          <w:szCs w:val="24"/>
        </w:rPr>
      </w:pPr>
      <w:r>
        <w:rPr>
          <w:color w:val="081B3A"/>
          <w:sz w:val="24"/>
          <w:szCs w:val="24"/>
        </w:rPr>
        <w:t>-Trực quan hóa: Sử dụng biểu đồ hộp (</w:t>
      </w:r>
      <w:proofErr w:type="spellStart"/>
      <w:r>
        <w:rPr>
          <w:color w:val="081B3A"/>
          <w:sz w:val="24"/>
          <w:szCs w:val="24"/>
        </w:rPr>
        <w:t>Box</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 để trực quan hóa phạm vi và xác định các điểm nằm ngoài ranh giới (thường là 1.5×IQR).</w:t>
      </w:r>
    </w:p>
    <w:p w14:paraId="47741709" w14:textId="77777777" w:rsidR="0085752E" w:rsidRDefault="00000000">
      <w:pPr>
        <w:shd w:val="clear" w:color="auto" w:fill="FFFFFF"/>
        <w:spacing w:before="240" w:after="240"/>
        <w:rPr>
          <w:color w:val="081B3A"/>
          <w:sz w:val="24"/>
          <w:szCs w:val="24"/>
        </w:rPr>
      </w:pPr>
      <w:r>
        <w:rPr>
          <w:color w:val="081B3A"/>
          <w:sz w:val="24"/>
          <w:szCs w:val="24"/>
        </w:rPr>
        <w:t>-Các phương pháp thống kê:</w:t>
      </w:r>
    </w:p>
    <w:p w14:paraId="4BA49AFF" w14:textId="77777777" w:rsidR="0085752E" w:rsidRDefault="00000000">
      <w:pPr>
        <w:shd w:val="clear" w:color="auto" w:fill="FFFFFF"/>
        <w:spacing w:before="240" w:after="240"/>
        <w:rPr>
          <w:color w:val="081B3A"/>
          <w:sz w:val="24"/>
          <w:szCs w:val="24"/>
        </w:rPr>
      </w:pPr>
      <w:r>
        <w:rPr>
          <w:color w:val="081B3A"/>
          <w:sz w:val="24"/>
          <w:szCs w:val="24"/>
        </w:rPr>
        <w:t xml:space="preserve"> </w:t>
      </w:r>
    </w:p>
    <w:p w14:paraId="04DB039B" w14:textId="77777777" w:rsidR="0085752E" w:rsidRDefault="00000000">
      <w:pPr>
        <w:shd w:val="clear" w:color="auto" w:fill="FFFFFF"/>
        <w:spacing w:before="240" w:after="240"/>
        <w:rPr>
          <w:color w:val="081B3A"/>
          <w:sz w:val="24"/>
          <w:szCs w:val="24"/>
        </w:rPr>
      </w:pPr>
      <w:r>
        <w:rPr>
          <w:color w:val="081B3A"/>
          <w:sz w:val="24"/>
          <w:szCs w:val="24"/>
        </w:rPr>
        <w:t>+Sử dụng Điểm Z (Z-</w:t>
      </w:r>
      <w:proofErr w:type="spellStart"/>
      <w:r>
        <w:rPr>
          <w:color w:val="081B3A"/>
          <w:sz w:val="24"/>
          <w:szCs w:val="24"/>
        </w:rPr>
        <w:t>Score</w:t>
      </w:r>
      <w:proofErr w:type="spellEnd"/>
      <w:r>
        <w:rPr>
          <w:color w:val="081B3A"/>
          <w:sz w:val="24"/>
          <w:szCs w:val="24"/>
        </w:rPr>
        <w:t>): Xác định các giá trị vượt quá một ngưỡng nhất định (ví dụ: Z&gt;3 hoặc Z&lt;−3).</w:t>
      </w:r>
    </w:p>
    <w:p w14:paraId="6125F20D" w14:textId="77777777" w:rsidR="0085752E" w:rsidRDefault="00000000">
      <w:pPr>
        <w:shd w:val="clear" w:color="auto" w:fill="FFFFFF"/>
        <w:spacing w:before="240" w:after="240"/>
        <w:rPr>
          <w:color w:val="081B3A"/>
          <w:sz w:val="24"/>
          <w:szCs w:val="24"/>
        </w:rPr>
      </w:pPr>
      <w:r>
        <w:rPr>
          <w:color w:val="081B3A"/>
          <w:sz w:val="24"/>
          <w:szCs w:val="24"/>
        </w:rPr>
        <w:t>+Sử dụng Phạm vi liên tứ phân vị (</w:t>
      </w:r>
      <w:proofErr w:type="spellStart"/>
      <w:r>
        <w:rPr>
          <w:color w:val="081B3A"/>
          <w:sz w:val="24"/>
          <w:szCs w:val="24"/>
        </w:rPr>
        <w:t>Interquartile</w:t>
      </w:r>
      <w:proofErr w:type="spellEnd"/>
      <w:r>
        <w:rPr>
          <w:color w:val="081B3A"/>
          <w:sz w:val="24"/>
          <w:szCs w:val="24"/>
        </w:rPr>
        <w:t xml:space="preserve"> </w:t>
      </w:r>
      <w:proofErr w:type="spellStart"/>
      <w:r>
        <w:rPr>
          <w:color w:val="081B3A"/>
          <w:sz w:val="24"/>
          <w:szCs w:val="24"/>
        </w:rPr>
        <w:t>Range</w:t>
      </w:r>
      <w:proofErr w:type="spellEnd"/>
      <w:r>
        <w:rPr>
          <w:color w:val="081B3A"/>
          <w:sz w:val="24"/>
          <w:szCs w:val="24"/>
        </w:rPr>
        <w:t xml:space="preserve"> - IQR): Xác định các giá trị nằm ngoài [Q1−1.5×IQR;Q3+1.5×IQR].</w:t>
      </w:r>
    </w:p>
    <w:p w14:paraId="07C3C507" w14:textId="77777777" w:rsidR="0085752E" w:rsidRDefault="00000000">
      <w:pPr>
        <w:shd w:val="clear" w:color="auto" w:fill="FFFFFF"/>
        <w:spacing w:before="240" w:after="240"/>
        <w:rPr>
          <w:color w:val="081B3A"/>
          <w:sz w:val="24"/>
          <w:szCs w:val="24"/>
        </w:rPr>
      </w:pPr>
      <w:r>
        <w:rPr>
          <w:color w:val="081B3A"/>
          <w:sz w:val="24"/>
          <w:szCs w:val="24"/>
        </w:rPr>
        <w:t>-Phân tích nguyên nhân: Tìm hiểu xem ngoại lai là do lỗi nhập liệu (sai số) hay là hiện tượng tự nhiên (ví dụ: thu nhập của một tỷ phú trong mẫu dân số).</w:t>
      </w:r>
    </w:p>
    <w:p w14:paraId="7C6A4B05" w14:textId="77777777" w:rsidR="0085752E" w:rsidRDefault="00000000">
      <w:pPr>
        <w:shd w:val="clear" w:color="auto" w:fill="FFFFFF"/>
        <w:spacing w:before="240" w:after="240"/>
        <w:rPr>
          <w:color w:val="081B3A"/>
          <w:sz w:val="24"/>
          <w:szCs w:val="24"/>
        </w:rPr>
      </w:pPr>
      <w:r>
        <w:rPr>
          <w:color w:val="081B3A"/>
          <w:sz w:val="24"/>
          <w:szCs w:val="24"/>
        </w:rPr>
        <w:t>2. Phương pháp Xử lý Ngoại lai</w:t>
      </w:r>
    </w:p>
    <w:p w14:paraId="14CD08D6" w14:textId="77777777" w:rsidR="0085752E" w:rsidRDefault="00000000">
      <w:pPr>
        <w:shd w:val="clear" w:color="auto" w:fill="FFFFFF"/>
        <w:spacing w:before="240" w:after="240"/>
        <w:rPr>
          <w:color w:val="081B3A"/>
          <w:sz w:val="24"/>
          <w:szCs w:val="24"/>
        </w:rPr>
      </w:pPr>
      <w:r>
        <w:rPr>
          <w:color w:val="081B3A"/>
          <w:sz w:val="24"/>
          <w:szCs w:val="24"/>
        </w:rPr>
        <w:lastRenderedPageBreak/>
        <w:t>A. Loại bỏ (</w:t>
      </w:r>
      <w:proofErr w:type="spellStart"/>
      <w:r>
        <w:rPr>
          <w:color w:val="081B3A"/>
          <w:sz w:val="24"/>
          <w:szCs w:val="24"/>
        </w:rPr>
        <w:t>Deletion</w:t>
      </w:r>
      <w:proofErr w:type="spellEnd"/>
      <w:r>
        <w:rPr>
          <w:color w:val="081B3A"/>
          <w:sz w:val="24"/>
          <w:szCs w:val="24"/>
        </w:rPr>
        <w:t>)</w:t>
      </w:r>
    </w:p>
    <w:p w14:paraId="18D8C3B3" w14:textId="77777777" w:rsidR="0085752E" w:rsidRDefault="00000000">
      <w:pPr>
        <w:shd w:val="clear" w:color="auto" w:fill="FFFFFF"/>
        <w:spacing w:before="240" w:after="240"/>
        <w:rPr>
          <w:color w:val="081B3A"/>
          <w:sz w:val="24"/>
          <w:szCs w:val="24"/>
        </w:rPr>
      </w:pPr>
      <w:r>
        <w:rPr>
          <w:color w:val="081B3A"/>
          <w:sz w:val="24"/>
          <w:szCs w:val="24"/>
        </w:rPr>
        <w:t>-Mô tả: Xóa các hàng (quan sát) chứa giá trị ngoại lai.</w:t>
      </w:r>
    </w:p>
    <w:p w14:paraId="4ED86838" w14:textId="77777777" w:rsidR="0085752E" w:rsidRDefault="00000000">
      <w:pPr>
        <w:shd w:val="clear" w:color="auto" w:fill="FFFFFF"/>
        <w:spacing w:before="240" w:after="240"/>
        <w:rPr>
          <w:color w:val="081B3A"/>
          <w:sz w:val="24"/>
          <w:szCs w:val="24"/>
        </w:rPr>
      </w:pPr>
      <w:r>
        <w:rPr>
          <w:color w:val="081B3A"/>
          <w:sz w:val="24"/>
          <w:szCs w:val="24"/>
        </w:rPr>
        <w:t>-Khi sử dụng: Chỉ nên áp dụng khi ngoại lai được xác định rõ là lỗi nhập liệu hoặc lỗi thu thập dữ liệu, hoặc khi mẫu dữ liệu rất lớn và việc loại bỏ sẽ không làm sai lệch đáng kể phân phối chung.</w:t>
      </w:r>
    </w:p>
    <w:p w14:paraId="5F22FD0A" w14:textId="77777777" w:rsidR="0085752E" w:rsidRDefault="00000000">
      <w:pPr>
        <w:shd w:val="clear" w:color="auto" w:fill="FFFFFF"/>
        <w:spacing w:before="240" w:after="240"/>
        <w:rPr>
          <w:color w:val="081B3A"/>
          <w:sz w:val="24"/>
          <w:szCs w:val="24"/>
        </w:rPr>
      </w:pPr>
      <w:r>
        <w:rPr>
          <w:color w:val="081B3A"/>
          <w:sz w:val="24"/>
          <w:szCs w:val="24"/>
        </w:rPr>
        <w:t>-Hạn chế: Dẫn đến mất thông tin và làm giảm kích thước mẫu.</w:t>
      </w:r>
    </w:p>
    <w:p w14:paraId="5C525A86" w14:textId="77777777" w:rsidR="0085752E" w:rsidRDefault="00000000">
      <w:pPr>
        <w:shd w:val="clear" w:color="auto" w:fill="FFFFFF"/>
        <w:spacing w:before="240" w:after="240"/>
        <w:rPr>
          <w:color w:val="081B3A"/>
          <w:sz w:val="24"/>
          <w:szCs w:val="24"/>
        </w:rPr>
      </w:pPr>
      <w:r>
        <w:rPr>
          <w:color w:val="081B3A"/>
          <w:sz w:val="24"/>
          <w:szCs w:val="24"/>
        </w:rPr>
        <w:t>B. Chuyển đổi (</w:t>
      </w:r>
      <w:proofErr w:type="spellStart"/>
      <w:r>
        <w:rPr>
          <w:color w:val="081B3A"/>
          <w:sz w:val="24"/>
          <w:szCs w:val="24"/>
        </w:rPr>
        <w:t>Transformation</w:t>
      </w:r>
      <w:proofErr w:type="spellEnd"/>
      <w:r>
        <w:rPr>
          <w:color w:val="081B3A"/>
          <w:sz w:val="24"/>
          <w:szCs w:val="24"/>
        </w:rPr>
        <w:t>)</w:t>
      </w:r>
    </w:p>
    <w:p w14:paraId="5E67A41D" w14:textId="77777777" w:rsidR="0085752E" w:rsidRDefault="00000000">
      <w:pPr>
        <w:shd w:val="clear" w:color="auto" w:fill="FFFFFF"/>
        <w:spacing w:before="240" w:after="240"/>
        <w:rPr>
          <w:color w:val="081B3A"/>
          <w:sz w:val="24"/>
          <w:szCs w:val="24"/>
        </w:rPr>
      </w:pPr>
      <w:r>
        <w:rPr>
          <w:color w:val="081B3A"/>
          <w:sz w:val="24"/>
          <w:szCs w:val="24"/>
        </w:rPr>
        <w:t>-Mô tả: Áp dụng các hàm toán học để giảm nhẹ tác động của các giá trị cực đoan, làm cho phân phối dữ liệu gần với phân phối chuẩn hơn.</w:t>
      </w:r>
    </w:p>
    <w:p w14:paraId="490FD9C8" w14:textId="77777777" w:rsidR="0085752E" w:rsidRDefault="00000000">
      <w:pPr>
        <w:shd w:val="clear" w:color="auto" w:fill="FFFFFF"/>
        <w:spacing w:before="240" w:after="240"/>
        <w:rPr>
          <w:color w:val="081B3A"/>
          <w:sz w:val="24"/>
          <w:szCs w:val="24"/>
        </w:rPr>
      </w:pPr>
      <w:r>
        <w:rPr>
          <w:color w:val="081B3A"/>
          <w:sz w:val="24"/>
          <w:szCs w:val="24"/>
        </w:rPr>
        <w:t>-Các kỹ thuật phổ biến:</w:t>
      </w:r>
    </w:p>
    <w:p w14:paraId="0022A10E" w14:textId="77777777" w:rsidR="0085752E" w:rsidRDefault="00000000">
      <w:pPr>
        <w:shd w:val="clear" w:color="auto" w:fill="FFFFFF"/>
        <w:spacing w:before="240" w:after="240"/>
        <w:rPr>
          <w:color w:val="081B3A"/>
          <w:sz w:val="24"/>
          <w:szCs w:val="24"/>
        </w:rPr>
      </w:pPr>
      <w:r>
        <w:rPr>
          <w:color w:val="081B3A"/>
          <w:sz w:val="24"/>
          <w:szCs w:val="24"/>
        </w:rPr>
        <w:t>+</w:t>
      </w:r>
      <w:proofErr w:type="spellStart"/>
      <w:r>
        <w:rPr>
          <w:color w:val="081B3A"/>
          <w:sz w:val="24"/>
          <w:szCs w:val="24"/>
        </w:rPr>
        <w:t>Logarit</w:t>
      </w:r>
      <w:proofErr w:type="spellEnd"/>
      <w:r>
        <w:rPr>
          <w:color w:val="081B3A"/>
          <w:sz w:val="24"/>
          <w:szCs w:val="24"/>
        </w:rPr>
        <w:t xml:space="preserve"> (</w:t>
      </w:r>
      <w:proofErr w:type="spellStart"/>
      <w:r>
        <w:rPr>
          <w:color w:val="081B3A"/>
          <w:sz w:val="24"/>
          <w:szCs w:val="24"/>
        </w:rPr>
        <w:t>log</w:t>
      </w:r>
      <w:proofErr w:type="spellEnd"/>
      <w:r>
        <w:rPr>
          <w:color w:val="081B3A"/>
          <w:sz w:val="24"/>
          <w:szCs w:val="24"/>
        </w:rPr>
        <w:t>): Thường được dùng cho các dữ liệu lệch phải (</w:t>
      </w:r>
      <w:proofErr w:type="spellStart"/>
      <w:r>
        <w:rPr>
          <w:color w:val="081B3A"/>
          <w:sz w:val="24"/>
          <w:szCs w:val="24"/>
        </w:rPr>
        <w:t>right-skewed</w:t>
      </w:r>
      <w:proofErr w:type="spellEnd"/>
      <w:r>
        <w:rPr>
          <w:color w:val="081B3A"/>
          <w:sz w:val="24"/>
          <w:szCs w:val="24"/>
        </w:rPr>
        <w:t>).</w:t>
      </w:r>
    </w:p>
    <w:p w14:paraId="4B894FEE" w14:textId="77777777" w:rsidR="0085752E" w:rsidRDefault="00000000">
      <w:pPr>
        <w:shd w:val="clear" w:color="auto" w:fill="FFFFFF"/>
        <w:spacing w:before="240" w:after="240"/>
        <w:rPr>
          <w:color w:val="081B3A"/>
          <w:sz w:val="24"/>
          <w:szCs w:val="24"/>
        </w:rPr>
      </w:pPr>
      <w:r>
        <w:rPr>
          <w:color w:val="081B3A"/>
          <w:sz w:val="24"/>
          <w:szCs w:val="24"/>
        </w:rPr>
        <w:t xml:space="preserve">+Căn bậc hai: Ít mạnh mẽ hơn </w:t>
      </w:r>
      <w:proofErr w:type="spellStart"/>
      <w:r>
        <w:rPr>
          <w:color w:val="081B3A"/>
          <w:sz w:val="24"/>
          <w:szCs w:val="24"/>
        </w:rPr>
        <w:t>logarit</w:t>
      </w:r>
      <w:proofErr w:type="spellEnd"/>
      <w:r>
        <w:rPr>
          <w:color w:val="081B3A"/>
          <w:sz w:val="24"/>
          <w:szCs w:val="24"/>
        </w:rPr>
        <w:t>, nhưng hiệu quả.</w:t>
      </w:r>
    </w:p>
    <w:p w14:paraId="6DCC3FFE" w14:textId="77777777" w:rsidR="0085752E" w:rsidRDefault="00000000">
      <w:pPr>
        <w:shd w:val="clear" w:color="auto" w:fill="FFFFFF"/>
        <w:spacing w:before="240" w:after="240"/>
        <w:rPr>
          <w:color w:val="081B3A"/>
          <w:sz w:val="24"/>
          <w:szCs w:val="24"/>
        </w:rPr>
      </w:pPr>
      <w:r>
        <w:rPr>
          <w:color w:val="081B3A"/>
          <w:sz w:val="24"/>
          <w:szCs w:val="24"/>
        </w:rPr>
        <w:t>-Lợi ích: Giữ lại tất cả dữ liệu, làm giảm ảnh hưởng của ngoại lai lên phương sai.</w:t>
      </w:r>
    </w:p>
    <w:p w14:paraId="4FBFD607" w14:textId="77777777" w:rsidR="0085752E" w:rsidRDefault="00000000">
      <w:pPr>
        <w:shd w:val="clear" w:color="auto" w:fill="FFFFFF"/>
        <w:spacing w:before="240" w:after="240"/>
        <w:rPr>
          <w:color w:val="081B3A"/>
          <w:sz w:val="24"/>
          <w:szCs w:val="24"/>
        </w:rPr>
      </w:pPr>
      <w:r>
        <w:rPr>
          <w:color w:val="081B3A"/>
          <w:sz w:val="24"/>
          <w:szCs w:val="24"/>
        </w:rPr>
        <w:t>C. Giới hạn/Cắt xén (</w:t>
      </w:r>
      <w:proofErr w:type="spellStart"/>
      <w:r>
        <w:rPr>
          <w:color w:val="081B3A"/>
          <w:sz w:val="24"/>
          <w:szCs w:val="24"/>
        </w:rPr>
        <w:t>Capping</w:t>
      </w:r>
      <w:proofErr w:type="spellEnd"/>
      <w:r>
        <w:rPr>
          <w:color w:val="081B3A"/>
          <w:sz w:val="24"/>
          <w:szCs w:val="24"/>
        </w:rPr>
        <w:t>/</w:t>
      </w:r>
      <w:proofErr w:type="spellStart"/>
      <w:r>
        <w:rPr>
          <w:color w:val="081B3A"/>
          <w:sz w:val="24"/>
          <w:szCs w:val="24"/>
        </w:rPr>
        <w:t>Winsorizing</w:t>
      </w:r>
      <w:proofErr w:type="spellEnd"/>
      <w:r>
        <w:rPr>
          <w:color w:val="081B3A"/>
          <w:sz w:val="24"/>
          <w:szCs w:val="24"/>
        </w:rPr>
        <w:t>)</w:t>
      </w:r>
    </w:p>
    <w:p w14:paraId="0D82B3F8" w14:textId="77777777" w:rsidR="0085752E" w:rsidRDefault="00000000">
      <w:pPr>
        <w:shd w:val="clear" w:color="auto" w:fill="FFFFFF"/>
        <w:spacing w:before="240" w:after="240"/>
        <w:rPr>
          <w:color w:val="081B3A"/>
          <w:sz w:val="24"/>
          <w:szCs w:val="24"/>
        </w:rPr>
      </w:pPr>
      <w:r>
        <w:rPr>
          <w:color w:val="081B3A"/>
          <w:sz w:val="24"/>
          <w:szCs w:val="24"/>
        </w:rPr>
        <w:t>-Mô tả: Thay thế các giá trị ngoại lai bằng giá trị nằm ở ngưỡng tối đa hoặc tối thiểu được chấp nhận.</w:t>
      </w:r>
    </w:p>
    <w:p w14:paraId="6A3EFA5F" w14:textId="77777777" w:rsidR="0085752E" w:rsidRDefault="00000000">
      <w:pPr>
        <w:shd w:val="clear" w:color="auto" w:fill="FFFFFF"/>
        <w:spacing w:before="240" w:after="240"/>
        <w:rPr>
          <w:color w:val="081B3A"/>
          <w:sz w:val="24"/>
          <w:szCs w:val="24"/>
        </w:rPr>
      </w:pPr>
      <w:r>
        <w:rPr>
          <w:color w:val="081B3A"/>
          <w:sz w:val="24"/>
          <w:szCs w:val="24"/>
        </w:rPr>
        <w:t>-Cách làm:</w:t>
      </w:r>
    </w:p>
    <w:p w14:paraId="0D180115" w14:textId="77777777" w:rsidR="0085752E" w:rsidRDefault="00000000">
      <w:pPr>
        <w:shd w:val="clear" w:color="auto" w:fill="FFFFFF"/>
        <w:spacing w:before="240" w:after="240"/>
        <w:rPr>
          <w:color w:val="081B3A"/>
          <w:sz w:val="24"/>
          <w:szCs w:val="24"/>
        </w:rPr>
      </w:pPr>
      <w:r>
        <w:rPr>
          <w:color w:val="081B3A"/>
          <w:sz w:val="24"/>
          <w:szCs w:val="24"/>
        </w:rPr>
        <w:t>+Thay thế tất cả giá trị lớn hơn Q3+1.5×IQR bằng chính giá trị Q3+1.5×IQR.</w:t>
      </w:r>
    </w:p>
    <w:p w14:paraId="6CEE2BB0" w14:textId="77777777" w:rsidR="0085752E" w:rsidRDefault="00000000">
      <w:pPr>
        <w:shd w:val="clear" w:color="auto" w:fill="FFFFFF"/>
        <w:spacing w:before="240" w:after="240"/>
        <w:rPr>
          <w:color w:val="081B3A"/>
          <w:sz w:val="24"/>
          <w:szCs w:val="24"/>
        </w:rPr>
      </w:pPr>
      <w:r>
        <w:rPr>
          <w:rFonts w:ascii="Arial Unicode MS" w:eastAsia="Arial Unicode MS" w:hAnsi="Arial Unicode MS" w:cs="Arial Unicode MS"/>
          <w:color w:val="081B3A"/>
          <w:sz w:val="24"/>
          <w:szCs w:val="24"/>
        </w:rPr>
        <w:t>+Thay thế tất cả giá trị nhỏ hơn Q1−1.5×IQR bằng chính giá trị Q1−1.5×IQR.</w:t>
      </w:r>
    </w:p>
    <w:p w14:paraId="080EED76" w14:textId="77777777" w:rsidR="0085752E" w:rsidRDefault="00000000">
      <w:pPr>
        <w:shd w:val="clear" w:color="auto" w:fill="FFFFFF"/>
        <w:spacing w:before="240" w:after="240"/>
        <w:rPr>
          <w:color w:val="081B3A"/>
          <w:sz w:val="24"/>
          <w:szCs w:val="24"/>
        </w:rPr>
      </w:pPr>
      <w:r>
        <w:rPr>
          <w:color w:val="081B3A"/>
          <w:sz w:val="24"/>
          <w:szCs w:val="24"/>
        </w:rPr>
        <w:t>-Lợi ích: Giảm thiểu tác động của ngoại lai lên các thống kê, đồng thời giữ nguyên kích thước mẫu.</w:t>
      </w:r>
    </w:p>
    <w:p w14:paraId="3FB87859" w14:textId="77777777" w:rsidR="0085752E" w:rsidRDefault="00000000">
      <w:pPr>
        <w:shd w:val="clear" w:color="auto" w:fill="FFFFFF"/>
        <w:spacing w:before="240" w:after="240"/>
        <w:rPr>
          <w:color w:val="081B3A"/>
          <w:sz w:val="24"/>
          <w:szCs w:val="24"/>
        </w:rPr>
      </w:pPr>
      <w:r>
        <w:rPr>
          <w:color w:val="081B3A"/>
          <w:sz w:val="24"/>
          <w:szCs w:val="24"/>
        </w:rPr>
        <w:t>D. Sử dụng Thống kê bền vững (</w:t>
      </w:r>
      <w:proofErr w:type="spellStart"/>
      <w:r>
        <w:rPr>
          <w:color w:val="081B3A"/>
          <w:sz w:val="24"/>
          <w:szCs w:val="24"/>
        </w:rPr>
        <w:t>Robust</w:t>
      </w:r>
      <w:proofErr w:type="spellEnd"/>
      <w:r>
        <w:rPr>
          <w:color w:val="081B3A"/>
          <w:sz w:val="24"/>
          <w:szCs w:val="24"/>
        </w:rPr>
        <w:t xml:space="preserve"> </w:t>
      </w:r>
      <w:proofErr w:type="spellStart"/>
      <w:r>
        <w:rPr>
          <w:color w:val="081B3A"/>
          <w:sz w:val="24"/>
          <w:szCs w:val="24"/>
        </w:rPr>
        <w:t>Statistics</w:t>
      </w:r>
      <w:proofErr w:type="spellEnd"/>
      <w:r>
        <w:rPr>
          <w:color w:val="081B3A"/>
          <w:sz w:val="24"/>
          <w:szCs w:val="24"/>
        </w:rPr>
        <w:t>)</w:t>
      </w:r>
    </w:p>
    <w:p w14:paraId="22EDB5D1" w14:textId="77777777" w:rsidR="0085752E" w:rsidRDefault="00000000">
      <w:pPr>
        <w:spacing w:before="240" w:after="240"/>
        <w:rPr>
          <w:sz w:val="24"/>
          <w:szCs w:val="24"/>
        </w:rPr>
      </w:pPr>
      <w:r>
        <w:rPr>
          <w:sz w:val="24"/>
          <w:szCs w:val="24"/>
        </w:rPr>
        <w:t>Phương pháp này tập trung vào việc sử dụng các chỉ số thống kê mô tả ít bị ảnh hưởng bởi các giá trị cực đoan. Thay vì xử lý hoặc loại bỏ các ngoại lai trong tập dữ liệu, chúng ta chỉ cần lựa chọn các công cụ đo lường có khả năng "chịu đựng" tốt hơn sự hiện diện của chúng.</w:t>
      </w:r>
    </w:p>
    <w:p w14:paraId="1464D158" w14:textId="77777777" w:rsidR="0085752E" w:rsidRDefault="00000000">
      <w:pPr>
        <w:spacing w:before="240" w:after="240"/>
        <w:rPr>
          <w:b/>
          <w:sz w:val="32"/>
          <w:szCs w:val="32"/>
        </w:rPr>
      </w:pPr>
      <w:r>
        <w:rPr>
          <w:b/>
          <w:sz w:val="32"/>
          <w:szCs w:val="32"/>
        </w:rPr>
        <w:t>1.2.1</w:t>
      </w:r>
    </w:p>
    <w:p w14:paraId="7ABFDC34" w14:textId="77777777" w:rsidR="0085752E" w:rsidRDefault="00000000">
      <w:pPr>
        <w:spacing w:before="240" w:after="240"/>
        <w:rPr>
          <w:b/>
          <w:sz w:val="28"/>
          <w:szCs w:val="28"/>
        </w:rPr>
      </w:pPr>
      <w:r>
        <w:rPr>
          <w:b/>
          <w:sz w:val="28"/>
          <w:szCs w:val="28"/>
        </w:rPr>
        <w:t>1. Trực quan hóa dữ liệu có vai trò gì trong phân tích dữ liệu? Tại sao nó quan trọng trong khám phá dữ liệu (EDA)?</w:t>
      </w:r>
    </w:p>
    <w:p w14:paraId="2D6FC2C9" w14:textId="77777777" w:rsidR="0085752E" w:rsidRDefault="00000000">
      <w:pPr>
        <w:shd w:val="clear" w:color="auto" w:fill="FFFFFF"/>
        <w:spacing w:before="240" w:after="240"/>
        <w:rPr>
          <w:color w:val="081B3A"/>
          <w:sz w:val="24"/>
          <w:szCs w:val="24"/>
        </w:rPr>
      </w:pPr>
      <w:r>
        <w:rPr>
          <w:color w:val="081B3A"/>
          <w:sz w:val="24"/>
          <w:szCs w:val="24"/>
        </w:rPr>
        <w:lastRenderedPageBreak/>
        <w:t>Trực quan hóa dữ liệu giúp hiểu, khám phá mẫu hình, xu hướng, và mối quan hệ phức tạp trong dữ liệu, đồng thời truyền đạt thông tin một cách rõ ràng, nhanh chóng cho nhiều đối tượng. Nó quan trọng trong khám phá dữ liệu (EDA) vì biến các con số khô khan thành biểu đồ sinh động, giúp các nhà phân tích dễ dàng nhận diện những thông tin quan trọng bị bỏ sót, phát hiện các yếu tố dự đoán tiềm năng, và hỗ trợ đưa ra quyết định sáng suốt dựa trên dữ liệu.</w:t>
      </w:r>
    </w:p>
    <w:p w14:paraId="3390514B" w14:textId="77777777" w:rsidR="0085752E" w:rsidRDefault="00000000">
      <w:pPr>
        <w:shd w:val="clear" w:color="auto" w:fill="FFFFFF"/>
        <w:spacing w:before="240" w:after="240"/>
        <w:rPr>
          <w:color w:val="081B3A"/>
          <w:sz w:val="24"/>
          <w:szCs w:val="24"/>
        </w:rPr>
      </w:pPr>
      <w:r>
        <w:rPr>
          <w:color w:val="081B3A"/>
          <w:sz w:val="24"/>
          <w:szCs w:val="24"/>
        </w:rPr>
        <w:t>*Vai trò của trực quan hóa dữ liệu trong phân tích dữ liệu:</w:t>
      </w:r>
    </w:p>
    <w:p w14:paraId="428B6D88" w14:textId="77777777" w:rsidR="0085752E" w:rsidRDefault="00000000">
      <w:pPr>
        <w:shd w:val="clear" w:color="auto" w:fill="FFFFFF"/>
        <w:spacing w:before="240" w:after="240"/>
        <w:rPr>
          <w:color w:val="081B3A"/>
          <w:sz w:val="24"/>
          <w:szCs w:val="24"/>
        </w:rPr>
      </w:pPr>
      <w:r>
        <w:rPr>
          <w:color w:val="081B3A"/>
          <w:sz w:val="24"/>
          <w:szCs w:val="24"/>
        </w:rPr>
        <w:t>-Hiểu sâu sắc dữ liệu: Biến các con số và chữ cái khô khan thành biểu đồ, hình ảnh trực quan, giúp não bộ dễ dàng nhận biết và xử lý thông tin.</w:t>
      </w:r>
    </w:p>
    <w:p w14:paraId="79F5D897" w14:textId="77777777" w:rsidR="0085752E" w:rsidRDefault="00000000">
      <w:pPr>
        <w:shd w:val="clear" w:color="auto" w:fill="FFFFFF"/>
        <w:spacing w:before="240" w:after="240"/>
        <w:rPr>
          <w:color w:val="081B3A"/>
          <w:sz w:val="24"/>
          <w:szCs w:val="24"/>
        </w:rPr>
      </w:pPr>
      <w:r>
        <w:rPr>
          <w:color w:val="081B3A"/>
          <w:sz w:val="24"/>
          <w:szCs w:val="24"/>
        </w:rPr>
        <w:t>-Phát hiện thông tin chuyên sâu (</w:t>
      </w:r>
      <w:proofErr w:type="spellStart"/>
      <w:r>
        <w:rPr>
          <w:color w:val="081B3A"/>
          <w:sz w:val="24"/>
          <w:szCs w:val="24"/>
        </w:rPr>
        <w:t>insight</w:t>
      </w:r>
      <w:proofErr w:type="spellEnd"/>
      <w:r>
        <w:rPr>
          <w:color w:val="081B3A"/>
          <w:sz w:val="24"/>
          <w:szCs w:val="24"/>
        </w:rPr>
        <w:t>): Giúp tìm ra các mẫu hình, xu hướng, và mối quan hệ ẩn sau hàng triệu dòng dữ liệu mà có thể bị bỏ qua khi chỉ nhìn vào dữ liệu số.</w:t>
      </w:r>
    </w:p>
    <w:p w14:paraId="6782FF0E" w14:textId="77777777" w:rsidR="0085752E" w:rsidRDefault="00000000">
      <w:pPr>
        <w:shd w:val="clear" w:color="auto" w:fill="FFFFFF"/>
        <w:spacing w:before="240" w:after="240"/>
        <w:rPr>
          <w:color w:val="081B3A"/>
          <w:sz w:val="24"/>
          <w:szCs w:val="24"/>
        </w:rPr>
      </w:pPr>
      <w:r>
        <w:rPr>
          <w:color w:val="081B3A"/>
          <w:sz w:val="24"/>
          <w:szCs w:val="24"/>
        </w:rPr>
        <w:t>-Thúc đẩy việc ra quyết định: Dữ liệu được trình bày rõ ràng, trực quan giúp người xem dễ dàng nắm bắt thông tin, hỗ trợ đưa ra các quyết định nhanh chóng và chính xác hơn.</w:t>
      </w:r>
    </w:p>
    <w:p w14:paraId="277FB300" w14:textId="77777777" w:rsidR="0085752E" w:rsidRDefault="00000000">
      <w:pPr>
        <w:shd w:val="clear" w:color="auto" w:fill="FFFFFF"/>
        <w:spacing w:before="240" w:after="240"/>
        <w:rPr>
          <w:color w:val="081B3A"/>
          <w:sz w:val="24"/>
          <w:szCs w:val="24"/>
        </w:rPr>
      </w:pPr>
      <w:r>
        <w:rPr>
          <w:color w:val="081B3A"/>
          <w:sz w:val="24"/>
          <w:szCs w:val="24"/>
        </w:rPr>
        <w:t>-Truyền đạt thông tin hiệu quả: Cung cấp một cách trình bày thông tin chi tiết, rõ ràng và hấp dẫn, đặc biệt hữu ích khi truyền đạt kết quả phân tích cho những người không chuyên về dữ liệu.</w:t>
      </w:r>
    </w:p>
    <w:p w14:paraId="6902C497" w14:textId="77777777" w:rsidR="0085752E" w:rsidRDefault="00000000">
      <w:pPr>
        <w:shd w:val="clear" w:color="auto" w:fill="FFFFFF"/>
        <w:spacing w:before="240" w:after="240"/>
        <w:rPr>
          <w:color w:val="081B3A"/>
          <w:sz w:val="24"/>
          <w:szCs w:val="24"/>
        </w:rPr>
      </w:pPr>
      <w:r>
        <w:rPr>
          <w:color w:val="081B3A"/>
          <w:sz w:val="24"/>
          <w:szCs w:val="24"/>
        </w:rPr>
        <w:t>-Khám phá ý tưởng mới: Là một công cụ mạnh mẽ để thúc đẩy việc tạo nên ý tưởng mới hoặc giải quyết các vấn đề phức tạp bằng cách khám phá dữ liệu từ nhiều góc độ khác nhau.</w:t>
      </w:r>
    </w:p>
    <w:p w14:paraId="2A3CBA89" w14:textId="77777777" w:rsidR="0085752E" w:rsidRDefault="00000000">
      <w:pPr>
        <w:shd w:val="clear" w:color="auto" w:fill="FFFFFF"/>
        <w:spacing w:before="240" w:after="240"/>
        <w:rPr>
          <w:color w:val="081B3A"/>
          <w:sz w:val="24"/>
          <w:szCs w:val="24"/>
        </w:rPr>
      </w:pPr>
      <w:r>
        <w:rPr>
          <w:color w:val="081B3A"/>
          <w:sz w:val="24"/>
          <w:szCs w:val="24"/>
        </w:rPr>
        <w:t>*Tại sao trực quan hóa dữ liệu quan trọng trong khám phá dữ liệu (EDA):</w:t>
      </w:r>
    </w:p>
    <w:p w14:paraId="76CCDFE6" w14:textId="77777777" w:rsidR="0085752E" w:rsidRDefault="00000000">
      <w:pPr>
        <w:shd w:val="clear" w:color="auto" w:fill="FFFFFF"/>
        <w:spacing w:before="240" w:after="240"/>
        <w:rPr>
          <w:color w:val="081B3A"/>
          <w:sz w:val="24"/>
          <w:szCs w:val="24"/>
        </w:rPr>
      </w:pPr>
      <w:r>
        <w:rPr>
          <w:color w:val="081B3A"/>
          <w:sz w:val="24"/>
          <w:szCs w:val="24"/>
        </w:rPr>
        <w:t>-Giúp phát hiện xu hướng và mẫu hình: Trong giai đoạn EDA, trực quan hóa dữ liệu giúp các nhà phân tích khám phá xu hướng, sự biến đổi của dữ liệu theo thời gian và các mẫu hình bất thường một cách trực quan.</w:t>
      </w:r>
    </w:p>
    <w:p w14:paraId="2CB67B5C" w14:textId="77777777" w:rsidR="0085752E" w:rsidRDefault="00000000">
      <w:pPr>
        <w:shd w:val="clear" w:color="auto" w:fill="FFFFFF"/>
        <w:spacing w:before="240" w:after="240"/>
        <w:rPr>
          <w:color w:val="081B3A"/>
          <w:sz w:val="24"/>
          <w:szCs w:val="24"/>
        </w:rPr>
      </w:pPr>
      <w:r>
        <w:rPr>
          <w:color w:val="081B3A"/>
          <w:sz w:val="24"/>
          <w:szCs w:val="24"/>
        </w:rPr>
        <w:t>-Làm nổi bật các thông tin quan trọng: Các biểu đồ và đồ thị giúp làm nổi bật những điểm quan trọng và những thông tin có thể bị bỏ sót trong khối lượng dữ liệu lớn, từ đó định hướng các bước phân tích tiếp theo.</w:t>
      </w:r>
    </w:p>
    <w:p w14:paraId="6FA73530" w14:textId="77777777" w:rsidR="0085752E" w:rsidRDefault="00000000">
      <w:pPr>
        <w:shd w:val="clear" w:color="auto" w:fill="FFFFFF"/>
        <w:spacing w:before="240" w:after="240"/>
        <w:rPr>
          <w:color w:val="081B3A"/>
          <w:sz w:val="24"/>
          <w:szCs w:val="24"/>
        </w:rPr>
      </w:pPr>
      <w:r>
        <w:rPr>
          <w:color w:val="081B3A"/>
          <w:sz w:val="24"/>
          <w:szCs w:val="24"/>
        </w:rPr>
        <w:t>-Hiểu rõ các mối quan hệ phức tạp: Trực quan hóa dữ liệu giúp làm rõ mối quan hệ giữa các biến khác nhau, bao gồm cả những yếu tố dự đoán tiềm năng, trong quá trình mô hình dự đoán.</w:t>
      </w:r>
    </w:p>
    <w:p w14:paraId="7CB05830" w14:textId="77777777" w:rsidR="0085752E" w:rsidRDefault="00000000">
      <w:pPr>
        <w:shd w:val="clear" w:color="auto" w:fill="FFFFFF"/>
        <w:spacing w:before="240" w:after="240"/>
        <w:rPr>
          <w:color w:val="081B3A"/>
          <w:sz w:val="24"/>
          <w:szCs w:val="24"/>
        </w:rPr>
      </w:pPr>
      <w:r>
        <w:rPr>
          <w:color w:val="081B3A"/>
          <w:sz w:val="24"/>
          <w:szCs w:val="24"/>
        </w:rPr>
        <w:t>-Hỗ trợ giao tiếp: Cải thiện khả năng giao tiếp và truyền đạt các thông tin chuyên sâu mà nhà phân tích tìm thấy trong dữ liệu cho các bên liên quan, ngay cả khi họ không có chuyên môn sâu về phân tích.</w:t>
      </w:r>
    </w:p>
    <w:p w14:paraId="14341D0E" w14:textId="77777777" w:rsidR="0085752E" w:rsidRDefault="00000000">
      <w:pPr>
        <w:spacing w:before="240" w:after="240"/>
        <w:rPr>
          <w:b/>
          <w:sz w:val="28"/>
          <w:szCs w:val="28"/>
        </w:rPr>
      </w:pPr>
      <w:r>
        <w:rPr>
          <w:b/>
          <w:sz w:val="28"/>
          <w:szCs w:val="28"/>
        </w:rPr>
        <w:lastRenderedPageBreak/>
        <w:t xml:space="preserve">2. Các loại biểu đồ phổ biến (như </w:t>
      </w:r>
      <w:proofErr w:type="spellStart"/>
      <w:r>
        <w:rPr>
          <w:b/>
          <w:sz w:val="28"/>
          <w:szCs w:val="28"/>
        </w:rPr>
        <w:t>histogram</w:t>
      </w:r>
      <w:proofErr w:type="spellEnd"/>
      <w:r>
        <w:rPr>
          <w:b/>
          <w:sz w:val="28"/>
          <w:szCs w:val="28"/>
        </w:rPr>
        <w:t xml:space="preserve">, </w:t>
      </w:r>
      <w:proofErr w:type="spellStart"/>
      <w:r>
        <w:rPr>
          <w:b/>
          <w:sz w:val="28"/>
          <w:szCs w:val="28"/>
        </w:rPr>
        <w:t>scatter</w:t>
      </w:r>
      <w:proofErr w:type="spellEnd"/>
      <w:r>
        <w:rPr>
          <w:b/>
          <w:sz w:val="28"/>
          <w:szCs w:val="28"/>
        </w:rPr>
        <w:t xml:space="preserve"> </w:t>
      </w:r>
      <w:proofErr w:type="spellStart"/>
      <w:r>
        <w:rPr>
          <w:b/>
          <w:sz w:val="28"/>
          <w:szCs w:val="28"/>
        </w:rPr>
        <w:t>plot</w:t>
      </w:r>
      <w:proofErr w:type="spellEnd"/>
      <w:r>
        <w:rPr>
          <w:b/>
          <w:sz w:val="28"/>
          <w:szCs w:val="28"/>
        </w:rPr>
        <w:t xml:space="preserve">, </w:t>
      </w:r>
      <w:proofErr w:type="spellStart"/>
      <w:r>
        <w:rPr>
          <w:b/>
          <w:sz w:val="28"/>
          <w:szCs w:val="28"/>
        </w:rPr>
        <w:t>boxplot</w:t>
      </w:r>
      <w:proofErr w:type="spellEnd"/>
      <w:r>
        <w:rPr>
          <w:b/>
          <w:sz w:val="28"/>
          <w:szCs w:val="28"/>
        </w:rPr>
        <w:t xml:space="preserve">, </w:t>
      </w:r>
      <w:proofErr w:type="spellStart"/>
      <w:r>
        <w:rPr>
          <w:b/>
          <w:sz w:val="28"/>
          <w:szCs w:val="28"/>
        </w:rPr>
        <w:t>bar</w:t>
      </w:r>
      <w:proofErr w:type="spellEnd"/>
      <w:r>
        <w:rPr>
          <w:b/>
          <w:sz w:val="28"/>
          <w:szCs w:val="28"/>
        </w:rPr>
        <w:t xml:space="preserve"> </w:t>
      </w:r>
      <w:proofErr w:type="spellStart"/>
      <w:r>
        <w:rPr>
          <w:b/>
          <w:sz w:val="28"/>
          <w:szCs w:val="28"/>
        </w:rPr>
        <w:t>chart</w:t>
      </w:r>
      <w:proofErr w:type="spellEnd"/>
      <w:r>
        <w:rPr>
          <w:b/>
          <w:sz w:val="28"/>
          <w:szCs w:val="28"/>
        </w:rPr>
        <w:t>) được sử dụng trong các trường hợp nào?</w:t>
      </w:r>
    </w:p>
    <w:p w14:paraId="2E4B600E" w14:textId="77777777" w:rsidR="0085752E" w:rsidRDefault="00000000">
      <w:pPr>
        <w:shd w:val="clear" w:color="auto" w:fill="FFFFFF"/>
        <w:spacing w:before="240" w:after="240"/>
        <w:rPr>
          <w:color w:val="081B3A"/>
          <w:sz w:val="24"/>
          <w:szCs w:val="24"/>
        </w:rPr>
      </w:pPr>
      <w:r>
        <w:rPr>
          <w:color w:val="081B3A"/>
          <w:sz w:val="24"/>
          <w:szCs w:val="24"/>
        </w:rPr>
        <w:t xml:space="preserve">Biểu đồ </w:t>
      </w:r>
      <w:proofErr w:type="spellStart"/>
      <w:r>
        <w:rPr>
          <w:color w:val="081B3A"/>
          <w:sz w:val="24"/>
          <w:szCs w:val="24"/>
        </w:rPr>
        <w:t>histogram</w:t>
      </w:r>
      <w:proofErr w:type="spellEnd"/>
      <w:r>
        <w:rPr>
          <w:color w:val="081B3A"/>
          <w:sz w:val="24"/>
          <w:szCs w:val="24"/>
        </w:rPr>
        <w:t xml:space="preserve"> dùng để xem phân phối tần suất của một biến liên tục. Biểu đồ phân tán (</w:t>
      </w:r>
      <w:proofErr w:type="spellStart"/>
      <w:r>
        <w:rPr>
          <w:color w:val="081B3A"/>
          <w:sz w:val="24"/>
          <w:szCs w:val="24"/>
        </w:rPr>
        <w:t>scatter</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 được dùng để quan sát mối quan hệ giữa hai biến. Biểu đồ hộp (</w:t>
      </w:r>
      <w:proofErr w:type="spellStart"/>
      <w:r>
        <w:rPr>
          <w:color w:val="081B3A"/>
          <w:sz w:val="24"/>
          <w:szCs w:val="24"/>
        </w:rPr>
        <w:t>boxplot</w:t>
      </w:r>
      <w:proofErr w:type="spellEnd"/>
      <w:r>
        <w:rPr>
          <w:color w:val="081B3A"/>
          <w:sz w:val="24"/>
          <w:szCs w:val="24"/>
        </w:rPr>
        <w:t>) hữu ích khi so sánh sự phân phối của nhiều nhóm dữ liệu, còn biểu đồ thanh (</w:t>
      </w:r>
      <w:proofErr w:type="spellStart"/>
      <w:r>
        <w:rPr>
          <w:color w:val="081B3A"/>
          <w:sz w:val="24"/>
          <w:szCs w:val="24"/>
        </w:rPr>
        <w:t>bar</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phù hợp với dữ liệu định danh để so sánh các giá trị.</w:t>
      </w:r>
    </w:p>
    <w:p w14:paraId="1CB0B4E2" w14:textId="77777777" w:rsidR="0085752E" w:rsidRDefault="00000000">
      <w:pPr>
        <w:shd w:val="clear" w:color="auto" w:fill="FFFFFF"/>
        <w:spacing w:before="240" w:after="240"/>
        <w:rPr>
          <w:color w:val="081B3A"/>
          <w:sz w:val="24"/>
          <w:szCs w:val="24"/>
        </w:rPr>
      </w:pPr>
      <w:r>
        <w:rPr>
          <w:color w:val="081B3A"/>
          <w:sz w:val="24"/>
          <w:szCs w:val="24"/>
        </w:rPr>
        <w:t xml:space="preserve">1. Biểu đồ </w:t>
      </w:r>
      <w:proofErr w:type="spellStart"/>
      <w:r>
        <w:rPr>
          <w:color w:val="081B3A"/>
          <w:sz w:val="24"/>
          <w:szCs w:val="24"/>
        </w:rPr>
        <w:t>Histogram</w:t>
      </w:r>
      <w:proofErr w:type="spellEnd"/>
    </w:p>
    <w:p w14:paraId="4217F3A1" w14:textId="77777777" w:rsidR="0085752E" w:rsidRDefault="00000000">
      <w:pPr>
        <w:shd w:val="clear" w:color="auto" w:fill="FFFFFF"/>
        <w:spacing w:before="240" w:after="240"/>
        <w:rPr>
          <w:color w:val="081B3A"/>
          <w:sz w:val="24"/>
          <w:szCs w:val="24"/>
        </w:rPr>
      </w:pPr>
      <w:r>
        <w:rPr>
          <w:color w:val="081B3A"/>
          <w:sz w:val="24"/>
          <w:szCs w:val="24"/>
        </w:rPr>
        <w:t>-Khi nào sử dụng: Khi bạn muốn hiểu cách dữ liệu của một biến liên tục được phân bố, ví dụ như tần suất xuất hiện trong các khoảng giá trị khác nhau.</w:t>
      </w:r>
    </w:p>
    <w:p w14:paraId="2BEA43CD" w14:textId="77777777" w:rsidR="0085752E" w:rsidRDefault="00000000">
      <w:pPr>
        <w:shd w:val="clear" w:color="auto" w:fill="FFFFFF"/>
        <w:spacing w:before="240" w:after="240"/>
        <w:rPr>
          <w:color w:val="081B3A"/>
          <w:sz w:val="24"/>
          <w:szCs w:val="24"/>
        </w:rPr>
      </w:pPr>
      <w:r>
        <w:rPr>
          <w:color w:val="081B3A"/>
          <w:sz w:val="24"/>
          <w:szCs w:val="24"/>
        </w:rPr>
        <w:t>-Mục đích: Để xem xét các điểm tập trung của dữ liệu, khoảng trống, điểm cực đại, và các giá trị bất thường trong một biến số.</w:t>
      </w:r>
    </w:p>
    <w:p w14:paraId="5537E0EB" w14:textId="77777777" w:rsidR="0085752E" w:rsidRDefault="00000000">
      <w:pPr>
        <w:shd w:val="clear" w:color="auto" w:fill="FFFFFF"/>
        <w:spacing w:before="240" w:after="240"/>
        <w:rPr>
          <w:color w:val="081B3A"/>
          <w:sz w:val="24"/>
          <w:szCs w:val="24"/>
        </w:rPr>
      </w:pPr>
      <w:r>
        <w:rPr>
          <w:color w:val="081B3A"/>
          <w:sz w:val="24"/>
          <w:szCs w:val="24"/>
        </w:rPr>
        <w:t>2. Biểu đồ Phân tán (</w:t>
      </w:r>
      <w:proofErr w:type="spellStart"/>
      <w:r>
        <w:rPr>
          <w:color w:val="081B3A"/>
          <w:sz w:val="24"/>
          <w:szCs w:val="24"/>
        </w:rPr>
        <w:t>Scatter</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w:t>
      </w:r>
    </w:p>
    <w:p w14:paraId="5BBC8238" w14:textId="77777777" w:rsidR="0085752E" w:rsidRDefault="00000000">
      <w:pPr>
        <w:shd w:val="clear" w:color="auto" w:fill="FFFFFF"/>
        <w:spacing w:before="240" w:after="240"/>
        <w:rPr>
          <w:color w:val="081B3A"/>
          <w:sz w:val="24"/>
          <w:szCs w:val="24"/>
        </w:rPr>
      </w:pPr>
      <w:r>
        <w:rPr>
          <w:color w:val="081B3A"/>
          <w:sz w:val="24"/>
          <w:szCs w:val="24"/>
        </w:rPr>
        <w:t>-Khi nào sử dụng: Khi bạn cần tìm hiểu mối quan hệ tương quan giữa hai biến số.</w:t>
      </w:r>
    </w:p>
    <w:p w14:paraId="69DC78EE" w14:textId="77777777" w:rsidR="0085752E" w:rsidRDefault="00000000">
      <w:pPr>
        <w:shd w:val="clear" w:color="auto" w:fill="FFFFFF"/>
        <w:spacing w:before="240" w:after="240"/>
        <w:rPr>
          <w:color w:val="081B3A"/>
          <w:sz w:val="24"/>
          <w:szCs w:val="24"/>
        </w:rPr>
      </w:pPr>
      <w:r>
        <w:rPr>
          <w:color w:val="081B3A"/>
          <w:sz w:val="24"/>
          <w:szCs w:val="24"/>
        </w:rPr>
        <w:t>-Mục đích: Để xác định xem hai biến có tương quan dương (cùng tăng), tương quan âm (một tăng, một giảm), hoặc không tương quan hay không. Biểu đồ này cũng giúp phát hiện các mẫu hình, khoảng trống hoặc các điểm ngoại lệ trong dữ liệu.</w:t>
      </w:r>
    </w:p>
    <w:p w14:paraId="4A183374" w14:textId="77777777" w:rsidR="0085752E" w:rsidRDefault="00000000">
      <w:pPr>
        <w:shd w:val="clear" w:color="auto" w:fill="FFFFFF"/>
        <w:spacing w:before="240" w:after="240"/>
        <w:rPr>
          <w:color w:val="081B3A"/>
          <w:sz w:val="24"/>
          <w:szCs w:val="24"/>
        </w:rPr>
      </w:pPr>
      <w:r>
        <w:rPr>
          <w:color w:val="081B3A"/>
          <w:sz w:val="24"/>
          <w:szCs w:val="24"/>
        </w:rPr>
        <w:t>3. Biểu đồ Hộp (</w:t>
      </w:r>
      <w:proofErr w:type="spellStart"/>
      <w:r>
        <w:rPr>
          <w:color w:val="081B3A"/>
          <w:sz w:val="24"/>
          <w:szCs w:val="24"/>
        </w:rPr>
        <w:t>Box</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w:t>
      </w:r>
    </w:p>
    <w:p w14:paraId="1D7ABFAF" w14:textId="77777777" w:rsidR="0085752E" w:rsidRDefault="00000000">
      <w:pPr>
        <w:shd w:val="clear" w:color="auto" w:fill="FFFFFF"/>
        <w:spacing w:before="240" w:after="240"/>
        <w:rPr>
          <w:color w:val="081B3A"/>
          <w:sz w:val="24"/>
          <w:szCs w:val="24"/>
        </w:rPr>
      </w:pPr>
      <w:r>
        <w:rPr>
          <w:color w:val="081B3A"/>
          <w:sz w:val="24"/>
          <w:szCs w:val="24"/>
        </w:rPr>
        <w:t>-Khi nào sử dụng: Khi bạn muốn so sánh sự phân phối của một biến liên tục qua nhiều nhóm dữ liệu khác nhau.</w:t>
      </w:r>
    </w:p>
    <w:p w14:paraId="09186E8D" w14:textId="77777777" w:rsidR="0085752E" w:rsidRDefault="00000000">
      <w:pPr>
        <w:shd w:val="clear" w:color="auto" w:fill="FFFFFF"/>
        <w:spacing w:before="240" w:after="240"/>
        <w:rPr>
          <w:color w:val="081B3A"/>
          <w:sz w:val="24"/>
          <w:szCs w:val="24"/>
        </w:rPr>
      </w:pPr>
      <w:r>
        <w:rPr>
          <w:color w:val="081B3A"/>
          <w:sz w:val="24"/>
          <w:szCs w:val="24"/>
        </w:rPr>
        <w:t>-Mục đích: Biểu đồ hộp cung cấp cái nhìn tổng quan về phân vị, độ phân tán và các giá trị ngoại lệ, giúp so sánh các nhóm dữ liệu một cách dễ dàng.</w:t>
      </w:r>
    </w:p>
    <w:p w14:paraId="0955BFC3" w14:textId="77777777" w:rsidR="0085752E" w:rsidRDefault="00000000">
      <w:pPr>
        <w:shd w:val="clear" w:color="auto" w:fill="FFFFFF"/>
        <w:spacing w:before="240" w:after="240"/>
        <w:rPr>
          <w:color w:val="081B3A"/>
          <w:sz w:val="24"/>
          <w:szCs w:val="24"/>
        </w:rPr>
      </w:pPr>
      <w:r>
        <w:rPr>
          <w:color w:val="081B3A"/>
          <w:sz w:val="24"/>
          <w:szCs w:val="24"/>
        </w:rPr>
        <w:t>4. Biểu đồ Thanh (</w:t>
      </w:r>
      <w:proofErr w:type="spellStart"/>
      <w:r>
        <w:rPr>
          <w:color w:val="081B3A"/>
          <w:sz w:val="24"/>
          <w:szCs w:val="24"/>
        </w:rPr>
        <w:t>Bar</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w:t>
      </w:r>
    </w:p>
    <w:p w14:paraId="39AA5995" w14:textId="77777777" w:rsidR="0085752E" w:rsidRDefault="00000000">
      <w:pPr>
        <w:shd w:val="clear" w:color="auto" w:fill="FFFFFF"/>
        <w:spacing w:before="240" w:after="240"/>
        <w:rPr>
          <w:color w:val="081B3A"/>
          <w:sz w:val="24"/>
          <w:szCs w:val="24"/>
        </w:rPr>
      </w:pPr>
      <w:r>
        <w:rPr>
          <w:color w:val="081B3A"/>
          <w:sz w:val="24"/>
          <w:szCs w:val="24"/>
        </w:rPr>
        <w:t>-Khi nào sử dụng: Khi bạn có dữ liệu định danh (</w:t>
      </w:r>
      <w:proofErr w:type="spellStart"/>
      <w:r>
        <w:rPr>
          <w:color w:val="081B3A"/>
          <w:sz w:val="24"/>
          <w:szCs w:val="24"/>
        </w:rPr>
        <w:t>categorical</w:t>
      </w:r>
      <w:proofErr w:type="spellEnd"/>
      <w:r>
        <w:rPr>
          <w:color w:val="081B3A"/>
          <w:sz w:val="24"/>
          <w:szCs w:val="24"/>
        </w:rPr>
        <w:t xml:space="preserve"> </w:t>
      </w:r>
      <w:proofErr w:type="spellStart"/>
      <w:r>
        <w:rPr>
          <w:color w:val="081B3A"/>
          <w:sz w:val="24"/>
          <w:szCs w:val="24"/>
        </w:rPr>
        <w:t>data</w:t>
      </w:r>
      <w:proofErr w:type="spellEnd"/>
      <w:r>
        <w:rPr>
          <w:color w:val="081B3A"/>
          <w:sz w:val="24"/>
          <w:szCs w:val="24"/>
        </w:rPr>
        <w:t>) và muốn so sánh các giá trị hoặc tần suất giữa các nhóm khác nhau.</w:t>
      </w:r>
    </w:p>
    <w:p w14:paraId="573B7661" w14:textId="77777777" w:rsidR="0085752E" w:rsidRDefault="00000000">
      <w:pPr>
        <w:shd w:val="clear" w:color="auto" w:fill="FFFFFF"/>
        <w:spacing w:before="240" w:after="240"/>
        <w:rPr>
          <w:color w:val="081B3A"/>
          <w:sz w:val="24"/>
          <w:szCs w:val="24"/>
        </w:rPr>
      </w:pPr>
      <w:r>
        <w:rPr>
          <w:color w:val="081B3A"/>
          <w:sz w:val="24"/>
          <w:szCs w:val="24"/>
        </w:rPr>
        <w:t>-Mục đích: Biểu đồ này thể hiện tần suất của các biến định danh dưới dạng các cột, giúp so sánh trực quan các mức độ khác nhau của các danh mục.</w:t>
      </w:r>
    </w:p>
    <w:p w14:paraId="1F394B7F" w14:textId="77777777" w:rsidR="0085752E" w:rsidRDefault="00000000">
      <w:pPr>
        <w:spacing w:before="240" w:after="240"/>
        <w:rPr>
          <w:b/>
          <w:sz w:val="28"/>
          <w:szCs w:val="28"/>
        </w:rPr>
      </w:pPr>
      <w:r>
        <w:rPr>
          <w:b/>
          <w:sz w:val="28"/>
          <w:szCs w:val="28"/>
        </w:rPr>
        <w:t>3. Làm thế nào để chọn loại biểu đồ phù hợp với đặc điểm của dữ liệu (ví dụ: dữ liệu phân loại, dữ liệu số, dữ liệu thời gian)?</w:t>
      </w:r>
    </w:p>
    <w:p w14:paraId="7411FBF5" w14:textId="77777777" w:rsidR="0085752E" w:rsidRDefault="00000000">
      <w:pPr>
        <w:shd w:val="clear" w:color="auto" w:fill="FFFFFF"/>
        <w:spacing w:before="240" w:after="240"/>
        <w:rPr>
          <w:color w:val="081B3A"/>
          <w:sz w:val="24"/>
          <w:szCs w:val="24"/>
        </w:rPr>
      </w:pPr>
      <w:r>
        <w:rPr>
          <w:color w:val="081B3A"/>
          <w:sz w:val="24"/>
          <w:szCs w:val="24"/>
        </w:rPr>
        <w:t xml:space="preserve">Để chọn biểu đồ phù hợp, bạn cần xác định mục đích hiển thị dữ liệu của mình: dùng để so sánh các hạng mục (biểu đồ cột, thanh), thể hiện sự phân bố (biểu đồ tròn, </w:t>
      </w:r>
      <w:proofErr w:type="spellStart"/>
      <w:r>
        <w:rPr>
          <w:color w:val="081B3A"/>
          <w:sz w:val="24"/>
          <w:szCs w:val="24"/>
        </w:rPr>
        <w:t>histogram</w:t>
      </w:r>
      <w:proofErr w:type="spellEnd"/>
      <w:r>
        <w:rPr>
          <w:color w:val="081B3A"/>
          <w:sz w:val="24"/>
          <w:szCs w:val="24"/>
        </w:rPr>
        <w:t>, biểu đồ hộp), truyền tải sự thay đổi theo thời gian (biểu đồ đường), hoặc khám phá mối quan hệ giữa các biến số (biểu đồ phân tán).</w:t>
      </w:r>
    </w:p>
    <w:p w14:paraId="70FBE860" w14:textId="77777777" w:rsidR="0085752E" w:rsidRDefault="00000000">
      <w:pPr>
        <w:shd w:val="clear" w:color="auto" w:fill="FFFFFF"/>
        <w:spacing w:before="240" w:after="240"/>
        <w:rPr>
          <w:color w:val="081B3A"/>
          <w:sz w:val="24"/>
          <w:szCs w:val="24"/>
        </w:rPr>
      </w:pPr>
      <w:r>
        <w:rPr>
          <w:color w:val="081B3A"/>
          <w:sz w:val="24"/>
          <w:szCs w:val="24"/>
        </w:rPr>
        <w:lastRenderedPageBreak/>
        <w:t>1. Dữ liệu Phân loại (</w:t>
      </w:r>
      <w:proofErr w:type="spellStart"/>
      <w:r>
        <w:rPr>
          <w:color w:val="081B3A"/>
          <w:sz w:val="24"/>
          <w:szCs w:val="24"/>
        </w:rPr>
        <w:t>Categorical</w:t>
      </w:r>
      <w:proofErr w:type="spellEnd"/>
      <w:r>
        <w:rPr>
          <w:color w:val="081B3A"/>
          <w:sz w:val="24"/>
          <w:szCs w:val="24"/>
        </w:rPr>
        <w:t xml:space="preserve"> </w:t>
      </w:r>
      <w:proofErr w:type="spellStart"/>
      <w:r>
        <w:rPr>
          <w:color w:val="081B3A"/>
          <w:sz w:val="24"/>
          <w:szCs w:val="24"/>
        </w:rPr>
        <w:t>Data</w:t>
      </w:r>
      <w:proofErr w:type="spellEnd"/>
      <w:r>
        <w:rPr>
          <w:color w:val="081B3A"/>
          <w:sz w:val="24"/>
          <w:szCs w:val="24"/>
        </w:rPr>
        <w:t>)</w:t>
      </w:r>
    </w:p>
    <w:p w14:paraId="0B0EAD2E" w14:textId="77777777" w:rsidR="0085752E" w:rsidRDefault="00000000">
      <w:pPr>
        <w:shd w:val="clear" w:color="auto" w:fill="FFFFFF"/>
        <w:spacing w:before="240" w:after="240"/>
        <w:rPr>
          <w:color w:val="081B3A"/>
          <w:sz w:val="24"/>
          <w:szCs w:val="24"/>
        </w:rPr>
      </w:pPr>
      <w:r>
        <w:rPr>
          <w:color w:val="081B3A"/>
          <w:sz w:val="24"/>
          <w:szCs w:val="24"/>
        </w:rPr>
        <w:t>-Mục đích: So sánh các hạng mục riêng lẻ.</w:t>
      </w:r>
    </w:p>
    <w:p w14:paraId="4D166C64" w14:textId="77777777" w:rsidR="0085752E" w:rsidRDefault="00000000">
      <w:pPr>
        <w:shd w:val="clear" w:color="auto" w:fill="FFFFFF"/>
        <w:spacing w:before="240" w:after="240"/>
        <w:rPr>
          <w:color w:val="081B3A"/>
          <w:sz w:val="24"/>
          <w:szCs w:val="24"/>
        </w:rPr>
      </w:pPr>
      <w:r>
        <w:rPr>
          <w:color w:val="081B3A"/>
          <w:sz w:val="24"/>
          <w:szCs w:val="24"/>
        </w:rPr>
        <w:t>-Loại biểu đồ phù hợp:</w:t>
      </w:r>
    </w:p>
    <w:p w14:paraId="70491862" w14:textId="77777777" w:rsidR="0085752E" w:rsidRDefault="00000000">
      <w:pPr>
        <w:shd w:val="clear" w:color="auto" w:fill="FFFFFF"/>
        <w:spacing w:before="240" w:after="240"/>
        <w:rPr>
          <w:color w:val="081B3A"/>
          <w:sz w:val="24"/>
          <w:szCs w:val="24"/>
        </w:rPr>
      </w:pPr>
      <w:r>
        <w:rPr>
          <w:color w:val="081B3A"/>
          <w:sz w:val="24"/>
          <w:szCs w:val="24"/>
        </w:rPr>
        <w:t>+Biểu đồ cột (</w:t>
      </w:r>
      <w:proofErr w:type="spellStart"/>
      <w:r>
        <w:rPr>
          <w:color w:val="081B3A"/>
          <w:sz w:val="24"/>
          <w:szCs w:val="24"/>
        </w:rPr>
        <w:t>Column</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Phù hợp khi so sánh các giá trị khác nhau giữa các danh mục.</w:t>
      </w:r>
    </w:p>
    <w:p w14:paraId="3F39628F" w14:textId="77777777" w:rsidR="0085752E" w:rsidRDefault="00000000">
      <w:pPr>
        <w:shd w:val="clear" w:color="auto" w:fill="FFFFFF"/>
        <w:spacing w:before="240" w:after="240"/>
        <w:rPr>
          <w:color w:val="081B3A"/>
          <w:sz w:val="24"/>
          <w:szCs w:val="24"/>
        </w:rPr>
      </w:pPr>
      <w:r>
        <w:rPr>
          <w:color w:val="081B3A"/>
          <w:sz w:val="24"/>
          <w:szCs w:val="24"/>
        </w:rPr>
        <w:t>+Biểu đồ thanh (</w:t>
      </w:r>
      <w:proofErr w:type="spellStart"/>
      <w:r>
        <w:rPr>
          <w:color w:val="081B3A"/>
          <w:sz w:val="24"/>
          <w:szCs w:val="24"/>
        </w:rPr>
        <w:t>Bar</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Tốt cho các nhãn trục dài hoặc khi so sánh các giá trị trong một khoảng thời gian.</w:t>
      </w:r>
    </w:p>
    <w:p w14:paraId="1786E4A3" w14:textId="77777777" w:rsidR="0085752E" w:rsidRDefault="00000000">
      <w:pPr>
        <w:shd w:val="clear" w:color="auto" w:fill="FFFFFF"/>
        <w:spacing w:before="240" w:after="240"/>
        <w:rPr>
          <w:color w:val="081B3A"/>
          <w:sz w:val="24"/>
          <w:szCs w:val="24"/>
        </w:rPr>
      </w:pPr>
      <w:r>
        <w:rPr>
          <w:color w:val="081B3A"/>
          <w:sz w:val="24"/>
          <w:szCs w:val="24"/>
        </w:rPr>
        <w:t>+Biểu đồ tròn (</w:t>
      </w:r>
      <w:proofErr w:type="spellStart"/>
      <w:r>
        <w:rPr>
          <w:color w:val="081B3A"/>
          <w:sz w:val="24"/>
          <w:szCs w:val="24"/>
        </w:rPr>
        <w:t>Pie</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Dùng để thể hiện tỷ trọng, thị phần, các phần trăm của một tổng thể chung.</w:t>
      </w:r>
    </w:p>
    <w:p w14:paraId="2CFE0F24" w14:textId="77777777" w:rsidR="0085752E" w:rsidRDefault="00000000">
      <w:pPr>
        <w:shd w:val="clear" w:color="auto" w:fill="FFFFFF"/>
        <w:spacing w:before="240" w:after="240"/>
        <w:rPr>
          <w:color w:val="081B3A"/>
          <w:sz w:val="24"/>
          <w:szCs w:val="24"/>
        </w:rPr>
      </w:pPr>
      <w:r>
        <w:rPr>
          <w:color w:val="081B3A"/>
          <w:sz w:val="24"/>
          <w:szCs w:val="24"/>
        </w:rPr>
        <w:t>2. Dữ liệu Số (</w:t>
      </w:r>
      <w:proofErr w:type="spellStart"/>
      <w:r>
        <w:rPr>
          <w:color w:val="081B3A"/>
          <w:sz w:val="24"/>
          <w:szCs w:val="24"/>
        </w:rPr>
        <w:t>Numerical</w:t>
      </w:r>
      <w:proofErr w:type="spellEnd"/>
      <w:r>
        <w:rPr>
          <w:color w:val="081B3A"/>
          <w:sz w:val="24"/>
          <w:szCs w:val="24"/>
        </w:rPr>
        <w:t xml:space="preserve"> </w:t>
      </w:r>
      <w:proofErr w:type="spellStart"/>
      <w:r>
        <w:rPr>
          <w:color w:val="081B3A"/>
          <w:sz w:val="24"/>
          <w:szCs w:val="24"/>
        </w:rPr>
        <w:t>Data</w:t>
      </w:r>
      <w:proofErr w:type="spellEnd"/>
      <w:r>
        <w:rPr>
          <w:color w:val="081B3A"/>
          <w:sz w:val="24"/>
          <w:szCs w:val="24"/>
        </w:rPr>
        <w:t>)</w:t>
      </w:r>
    </w:p>
    <w:p w14:paraId="2997AE53" w14:textId="77777777" w:rsidR="0085752E" w:rsidRDefault="00000000">
      <w:pPr>
        <w:shd w:val="clear" w:color="auto" w:fill="FFFFFF"/>
        <w:spacing w:before="240" w:after="240"/>
        <w:rPr>
          <w:color w:val="081B3A"/>
          <w:sz w:val="24"/>
          <w:szCs w:val="24"/>
        </w:rPr>
      </w:pPr>
      <w:r>
        <w:rPr>
          <w:color w:val="081B3A"/>
          <w:sz w:val="24"/>
          <w:szCs w:val="24"/>
        </w:rPr>
        <w:t>-Mục đích: Hiển thị sự phân bố, xu hướng hoặc mối quan hệ giữa các biến số.</w:t>
      </w:r>
    </w:p>
    <w:p w14:paraId="3B075C40" w14:textId="77777777" w:rsidR="0085752E" w:rsidRDefault="00000000">
      <w:pPr>
        <w:shd w:val="clear" w:color="auto" w:fill="FFFFFF"/>
        <w:spacing w:before="240" w:after="240"/>
        <w:rPr>
          <w:color w:val="081B3A"/>
          <w:sz w:val="24"/>
          <w:szCs w:val="24"/>
        </w:rPr>
      </w:pPr>
      <w:r>
        <w:rPr>
          <w:color w:val="081B3A"/>
          <w:sz w:val="24"/>
          <w:szCs w:val="24"/>
        </w:rPr>
        <w:t>-Loại biểu đồ phù hợp:</w:t>
      </w:r>
    </w:p>
    <w:p w14:paraId="246AE2A3" w14:textId="77777777" w:rsidR="0085752E" w:rsidRDefault="00000000">
      <w:pPr>
        <w:shd w:val="clear" w:color="auto" w:fill="FFFFFF"/>
        <w:spacing w:before="240" w:after="240"/>
        <w:rPr>
          <w:color w:val="081B3A"/>
          <w:sz w:val="24"/>
          <w:szCs w:val="24"/>
        </w:rPr>
      </w:pPr>
      <w:r>
        <w:rPr>
          <w:color w:val="081B3A"/>
          <w:sz w:val="24"/>
          <w:szCs w:val="24"/>
        </w:rPr>
        <w:t>+Biểu đồ phân tán (</w:t>
      </w:r>
      <w:proofErr w:type="spellStart"/>
      <w:r>
        <w:rPr>
          <w:color w:val="081B3A"/>
          <w:sz w:val="24"/>
          <w:szCs w:val="24"/>
        </w:rPr>
        <w:t>Scatter</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 Hiển thị mối quan hệ giữa hai biến số, giúp phát hiện xu hướng và điểm ngoại lệ.</w:t>
      </w:r>
    </w:p>
    <w:p w14:paraId="33854375" w14:textId="77777777" w:rsidR="0085752E" w:rsidRDefault="00000000">
      <w:pPr>
        <w:shd w:val="clear" w:color="auto" w:fill="FFFFFF"/>
        <w:spacing w:before="240" w:after="240"/>
        <w:rPr>
          <w:color w:val="081B3A"/>
          <w:sz w:val="24"/>
          <w:szCs w:val="24"/>
        </w:rPr>
      </w:pPr>
      <w:r>
        <w:rPr>
          <w:color w:val="081B3A"/>
          <w:sz w:val="24"/>
          <w:szCs w:val="24"/>
        </w:rPr>
        <w:t xml:space="preserve">+Biểu đồ </w:t>
      </w:r>
      <w:proofErr w:type="spellStart"/>
      <w:r>
        <w:rPr>
          <w:color w:val="081B3A"/>
          <w:sz w:val="24"/>
          <w:szCs w:val="24"/>
        </w:rPr>
        <w:t>histogram</w:t>
      </w:r>
      <w:proofErr w:type="spellEnd"/>
      <w:r>
        <w:rPr>
          <w:color w:val="081B3A"/>
          <w:sz w:val="24"/>
          <w:szCs w:val="24"/>
        </w:rPr>
        <w:t xml:space="preserve"> (</w:t>
      </w:r>
      <w:proofErr w:type="spellStart"/>
      <w:r>
        <w:rPr>
          <w:color w:val="081B3A"/>
          <w:sz w:val="24"/>
          <w:szCs w:val="24"/>
        </w:rPr>
        <w:t>Histogram</w:t>
      </w:r>
      <w:proofErr w:type="spellEnd"/>
      <w:r>
        <w:rPr>
          <w:color w:val="081B3A"/>
          <w:sz w:val="24"/>
          <w:szCs w:val="24"/>
        </w:rPr>
        <w:t>): Cho biết phân bố tần suất của một tập dữ liệu số.</w:t>
      </w:r>
    </w:p>
    <w:p w14:paraId="1A79BAD8" w14:textId="77777777" w:rsidR="0085752E" w:rsidRDefault="00000000">
      <w:pPr>
        <w:shd w:val="clear" w:color="auto" w:fill="FFFFFF"/>
        <w:spacing w:before="240" w:after="240"/>
        <w:rPr>
          <w:color w:val="081B3A"/>
          <w:sz w:val="24"/>
          <w:szCs w:val="24"/>
        </w:rPr>
      </w:pPr>
      <w:r>
        <w:rPr>
          <w:color w:val="081B3A"/>
          <w:sz w:val="24"/>
          <w:szCs w:val="24"/>
        </w:rPr>
        <w:t>+Biểu đồ hộp (</w:t>
      </w:r>
      <w:proofErr w:type="spellStart"/>
      <w:r>
        <w:rPr>
          <w:color w:val="081B3A"/>
          <w:sz w:val="24"/>
          <w:szCs w:val="24"/>
        </w:rPr>
        <w:t>Box</w:t>
      </w:r>
      <w:proofErr w:type="spellEnd"/>
      <w:r>
        <w:rPr>
          <w:color w:val="081B3A"/>
          <w:sz w:val="24"/>
          <w:szCs w:val="24"/>
        </w:rPr>
        <w:t xml:space="preserve"> </w:t>
      </w:r>
      <w:proofErr w:type="spellStart"/>
      <w:r>
        <w:rPr>
          <w:color w:val="081B3A"/>
          <w:sz w:val="24"/>
          <w:szCs w:val="24"/>
        </w:rPr>
        <w:t>Plot</w:t>
      </w:r>
      <w:proofErr w:type="spellEnd"/>
      <w:r>
        <w:rPr>
          <w:color w:val="081B3A"/>
          <w:sz w:val="24"/>
          <w:szCs w:val="24"/>
        </w:rPr>
        <w:t>): Trực quan hóa sự biến động và phân bố của dữ liệu.</w:t>
      </w:r>
    </w:p>
    <w:p w14:paraId="4B01B40E" w14:textId="77777777" w:rsidR="0085752E" w:rsidRDefault="00000000">
      <w:pPr>
        <w:shd w:val="clear" w:color="auto" w:fill="FFFFFF"/>
        <w:spacing w:before="240" w:after="240"/>
        <w:rPr>
          <w:color w:val="081B3A"/>
          <w:sz w:val="24"/>
          <w:szCs w:val="24"/>
        </w:rPr>
      </w:pPr>
      <w:r>
        <w:rPr>
          <w:color w:val="081B3A"/>
          <w:sz w:val="24"/>
          <w:szCs w:val="24"/>
        </w:rPr>
        <w:t>3. Dữ liệu Thời gian (</w:t>
      </w:r>
      <w:proofErr w:type="spellStart"/>
      <w:r>
        <w:rPr>
          <w:color w:val="081B3A"/>
          <w:sz w:val="24"/>
          <w:szCs w:val="24"/>
        </w:rPr>
        <w:t>Time-Series</w:t>
      </w:r>
      <w:proofErr w:type="spellEnd"/>
      <w:r>
        <w:rPr>
          <w:color w:val="081B3A"/>
          <w:sz w:val="24"/>
          <w:szCs w:val="24"/>
        </w:rPr>
        <w:t xml:space="preserve"> </w:t>
      </w:r>
      <w:proofErr w:type="spellStart"/>
      <w:r>
        <w:rPr>
          <w:color w:val="081B3A"/>
          <w:sz w:val="24"/>
          <w:szCs w:val="24"/>
        </w:rPr>
        <w:t>Data</w:t>
      </w:r>
      <w:proofErr w:type="spellEnd"/>
      <w:r>
        <w:rPr>
          <w:color w:val="081B3A"/>
          <w:sz w:val="24"/>
          <w:szCs w:val="24"/>
        </w:rPr>
        <w:t>)</w:t>
      </w:r>
    </w:p>
    <w:p w14:paraId="1B6550C9" w14:textId="77777777" w:rsidR="0085752E" w:rsidRDefault="00000000">
      <w:pPr>
        <w:shd w:val="clear" w:color="auto" w:fill="FFFFFF"/>
        <w:spacing w:before="240" w:after="240"/>
        <w:rPr>
          <w:color w:val="081B3A"/>
          <w:sz w:val="24"/>
          <w:szCs w:val="24"/>
        </w:rPr>
      </w:pPr>
      <w:r>
        <w:rPr>
          <w:color w:val="081B3A"/>
          <w:sz w:val="24"/>
          <w:szCs w:val="24"/>
        </w:rPr>
        <w:t>-Mục đích: Theo dõi và hiển thị sự thay đổi của dữ liệu qua các khoảng thời gian.</w:t>
      </w:r>
    </w:p>
    <w:p w14:paraId="18D8DE60" w14:textId="77777777" w:rsidR="0085752E" w:rsidRDefault="00000000">
      <w:pPr>
        <w:shd w:val="clear" w:color="auto" w:fill="FFFFFF"/>
        <w:spacing w:before="240" w:after="240"/>
        <w:rPr>
          <w:color w:val="081B3A"/>
          <w:sz w:val="24"/>
          <w:szCs w:val="24"/>
        </w:rPr>
      </w:pPr>
      <w:r>
        <w:rPr>
          <w:color w:val="081B3A"/>
          <w:sz w:val="24"/>
          <w:szCs w:val="24"/>
        </w:rPr>
        <w:t>-Loại biểu đồ phù hợp:</w:t>
      </w:r>
    </w:p>
    <w:p w14:paraId="52D7DAEC" w14:textId="77777777" w:rsidR="0085752E" w:rsidRDefault="00000000">
      <w:pPr>
        <w:shd w:val="clear" w:color="auto" w:fill="FFFFFF"/>
        <w:spacing w:before="240" w:after="240"/>
        <w:rPr>
          <w:color w:val="081B3A"/>
          <w:sz w:val="24"/>
          <w:szCs w:val="24"/>
        </w:rPr>
      </w:pPr>
      <w:r>
        <w:rPr>
          <w:color w:val="081B3A"/>
          <w:sz w:val="24"/>
          <w:szCs w:val="24"/>
        </w:rPr>
        <w:t>+Biểu đồ đường (</w:t>
      </w:r>
      <w:proofErr w:type="spellStart"/>
      <w:r>
        <w:rPr>
          <w:color w:val="081B3A"/>
          <w:sz w:val="24"/>
          <w:szCs w:val="24"/>
        </w:rPr>
        <w:t>Line</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Là lựa chọn tiêu chuẩn để theo dõi sự thay đổi của một giá trị theo thời gian.</w:t>
      </w:r>
    </w:p>
    <w:p w14:paraId="3DF6659A" w14:textId="77777777" w:rsidR="0085752E" w:rsidRDefault="00000000">
      <w:pPr>
        <w:shd w:val="clear" w:color="auto" w:fill="FFFFFF"/>
        <w:spacing w:before="240" w:after="240"/>
        <w:rPr>
          <w:color w:val="081B3A"/>
          <w:sz w:val="24"/>
          <w:szCs w:val="24"/>
        </w:rPr>
      </w:pPr>
      <w:r>
        <w:rPr>
          <w:color w:val="081B3A"/>
          <w:sz w:val="24"/>
          <w:szCs w:val="24"/>
        </w:rPr>
        <w:t>+Biểu đồ khu vực (</w:t>
      </w:r>
      <w:proofErr w:type="spellStart"/>
      <w:r>
        <w:rPr>
          <w:color w:val="081B3A"/>
          <w:sz w:val="24"/>
          <w:szCs w:val="24"/>
        </w:rPr>
        <w:t>Area</w:t>
      </w:r>
      <w:proofErr w:type="spellEnd"/>
      <w:r>
        <w:rPr>
          <w:color w:val="081B3A"/>
          <w:sz w:val="24"/>
          <w:szCs w:val="24"/>
        </w:rPr>
        <w:t xml:space="preserve"> </w:t>
      </w:r>
      <w:proofErr w:type="spellStart"/>
      <w:r>
        <w:rPr>
          <w:color w:val="081B3A"/>
          <w:sz w:val="24"/>
          <w:szCs w:val="24"/>
        </w:rPr>
        <w:t>Chart</w:t>
      </w:r>
      <w:proofErr w:type="spellEnd"/>
      <w:r>
        <w:rPr>
          <w:color w:val="081B3A"/>
          <w:sz w:val="24"/>
          <w:szCs w:val="24"/>
        </w:rPr>
        <w:t>): Tương tự biểu đồ đường, nhưng làm nổi bật khối lượng dữ liệu theo thời gian.</w:t>
      </w:r>
    </w:p>
    <w:p w14:paraId="30A4A4EE" w14:textId="77777777" w:rsidR="0085752E" w:rsidRDefault="00000000">
      <w:pPr>
        <w:shd w:val="clear" w:color="auto" w:fill="FFFFFF"/>
        <w:spacing w:before="240" w:after="240"/>
        <w:rPr>
          <w:color w:val="081B3A"/>
          <w:sz w:val="24"/>
          <w:szCs w:val="24"/>
        </w:rPr>
      </w:pPr>
      <w:r>
        <w:rPr>
          <w:color w:val="081B3A"/>
          <w:sz w:val="24"/>
          <w:szCs w:val="24"/>
        </w:rPr>
        <w:t>*Các Yếu Tố Cần Cân Nhắc Khác</w:t>
      </w:r>
    </w:p>
    <w:p w14:paraId="37580C16" w14:textId="77777777" w:rsidR="0085752E" w:rsidRDefault="00000000">
      <w:pPr>
        <w:shd w:val="clear" w:color="auto" w:fill="FFFFFF"/>
        <w:spacing w:before="240" w:after="240"/>
        <w:rPr>
          <w:color w:val="081B3A"/>
          <w:sz w:val="24"/>
          <w:szCs w:val="24"/>
        </w:rPr>
      </w:pPr>
      <w:r>
        <w:rPr>
          <w:color w:val="081B3A"/>
          <w:sz w:val="24"/>
          <w:szCs w:val="24"/>
        </w:rPr>
        <w:t>-Mục tiêu của bạn: Bạn muốn người xem hiểu điều gì từ biểu đồ? (So sánh, phân bố, xu hướng, mối quan hệ?).</w:t>
      </w:r>
    </w:p>
    <w:p w14:paraId="47D488B9" w14:textId="77777777" w:rsidR="0085752E" w:rsidRDefault="00000000">
      <w:pPr>
        <w:shd w:val="clear" w:color="auto" w:fill="FFFFFF"/>
        <w:spacing w:before="240" w:after="240"/>
        <w:rPr>
          <w:color w:val="081B3A"/>
          <w:sz w:val="24"/>
          <w:szCs w:val="24"/>
        </w:rPr>
      </w:pPr>
      <w:r>
        <w:rPr>
          <w:color w:val="081B3A"/>
          <w:sz w:val="24"/>
          <w:szCs w:val="24"/>
        </w:rPr>
        <w:t xml:space="preserve">-Độ phức tạp của dữ liệu: Dữ liệu đơn giản có thể dùng biểu đồ cơ bản, còn dữ liệu phức tạp có thể cần biểu đồ mạng, </w:t>
      </w:r>
      <w:proofErr w:type="spellStart"/>
      <w:r>
        <w:rPr>
          <w:color w:val="081B3A"/>
          <w:sz w:val="24"/>
          <w:szCs w:val="24"/>
        </w:rPr>
        <w:t>treemap</w:t>
      </w:r>
      <w:proofErr w:type="spellEnd"/>
      <w:r>
        <w:rPr>
          <w:color w:val="081B3A"/>
          <w:sz w:val="24"/>
          <w:szCs w:val="24"/>
        </w:rPr>
        <w:t>, hoặc biểu đồ phân cấp.</w:t>
      </w:r>
    </w:p>
    <w:p w14:paraId="3F8E0E27" w14:textId="77777777" w:rsidR="0085752E" w:rsidRDefault="00000000">
      <w:pPr>
        <w:shd w:val="clear" w:color="auto" w:fill="FFFFFF"/>
        <w:spacing w:before="240" w:after="240"/>
        <w:rPr>
          <w:color w:val="081B3A"/>
          <w:sz w:val="24"/>
          <w:szCs w:val="24"/>
        </w:rPr>
      </w:pPr>
      <w:r>
        <w:rPr>
          <w:color w:val="081B3A"/>
          <w:sz w:val="24"/>
          <w:szCs w:val="24"/>
        </w:rPr>
        <w:lastRenderedPageBreak/>
        <w:t>-Số lượng biến: Nếu có nhiều hơn hai biến, bạn có thể cần biểu đồ bong bóng hoặc thêm màu sắc/kích thước cho các điểm trong biểu đồ phân tán.</w:t>
      </w:r>
    </w:p>
    <w:p w14:paraId="47C1CC0E" w14:textId="77777777" w:rsidR="0085752E" w:rsidRDefault="00000000">
      <w:pPr>
        <w:spacing w:before="240" w:after="240"/>
        <w:rPr>
          <w:b/>
          <w:sz w:val="28"/>
          <w:szCs w:val="28"/>
        </w:rPr>
      </w:pPr>
      <w:r>
        <w:rPr>
          <w:b/>
          <w:sz w:val="28"/>
          <w:szCs w:val="28"/>
        </w:rPr>
        <w:t xml:space="preserve">4. Sự khác biệt giữa các thư viện trực quan hóa trong </w:t>
      </w:r>
      <w:proofErr w:type="spellStart"/>
      <w:r>
        <w:rPr>
          <w:b/>
          <w:sz w:val="28"/>
          <w:szCs w:val="28"/>
        </w:rPr>
        <w:t>Python</w:t>
      </w:r>
      <w:proofErr w:type="spellEnd"/>
      <w:r>
        <w:rPr>
          <w:b/>
          <w:sz w:val="28"/>
          <w:szCs w:val="28"/>
        </w:rPr>
        <w:t xml:space="preserve"> như </w:t>
      </w:r>
      <w:proofErr w:type="spellStart"/>
      <w:r>
        <w:rPr>
          <w:b/>
          <w:sz w:val="28"/>
          <w:szCs w:val="28"/>
        </w:rPr>
        <w:t>Matplotlib</w:t>
      </w:r>
      <w:proofErr w:type="spellEnd"/>
      <w:r>
        <w:rPr>
          <w:b/>
          <w:sz w:val="28"/>
          <w:szCs w:val="28"/>
        </w:rPr>
        <w:t xml:space="preserve">, </w:t>
      </w:r>
      <w:proofErr w:type="spellStart"/>
      <w:r>
        <w:rPr>
          <w:b/>
          <w:sz w:val="28"/>
          <w:szCs w:val="28"/>
        </w:rPr>
        <w:t>Seaborn</w:t>
      </w:r>
      <w:proofErr w:type="spellEnd"/>
      <w:r>
        <w:rPr>
          <w:b/>
          <w:sz w:val="28"/>
          <w:szCs w:val="28"/>
        </w:rPr>
        <w:t xml:space="preserve"> và </w:t>
      </w:r>
      <w:proofErr w:type="spellStart"/>
      <w:r>
        <w:rPr>
          <w:b/>
          <w:sz w:val="28"/>
          <w:szCs w:val="28"/>
        </w:rPr>
        <w:t>Plotly</w:t>
      </w:r>
      <w:proofErr w:type="spellEnd"/>
      <w:r>
        <w:rPr>
          <w:b/>
          <w:sz w:val="28"/>
          <w:szCs w:val="28"/>
        </w:rPr>
        <w:t xml:space="preserve"> là gì?</w:t>
      </w:r>
    </w:p>
    <w:p w14:paraId="70BDFF6A" w14:textId="77777777" w:rsidR="0085752E" w:rsidRDefault="00000000">
      <w:pPr>
        <w:shd w:val="clear" w:color="auto" w:fill="FFFFFF"/>
        <w:spacing w:before="240" w:after="240"/>
        <w:rPr>
          <w:color w:val="081B3A"/>
          <w:sz w:val="24"/>
          <w:szCs w:val="24"/>
        </w:rPr>
      </w:pPr>
      <w:proofErr w:type="spellStart"/>
      <w:r>
        <w:rPr>
          <w:color w:val="081B3A"/>
          <w:sz w:val="24"/>
          <w:szCs w:val="24"/>
        </w:rPr>
        <w:t>Matplotlib</w:t>
      </w:r>
      <w:proofErr w:type="spellEnd"/>
      <w:r>
        <w:rPr>
          <w:color w:val="081B3A"/>
          <w:sz w:val="24"/>
          <w:szCs w:val="24"/>
        </w:rPr>
        <w:t xml:space="preserve"> phù hợp cho việc tùy chỉnh đồ thị chuyên sâu, </w:t>
      </w:r>
      <w:proofErr w:type="spellStart"/>
      <w:r>
        <w:rPr>
          <w:color w:val="081B3A"/>
          <w:sz w:val="24"/>
          <w:szCs w:val="24"/>
        </w:rPr>
        <w:t>Seaborn</w:t>
      </w:r>
      <w:proofErr w:type="spellEnd"/>
      <w:r>
        <w:rPr>
          <w:color w:val="081B3A"/>
          <w:sz w:val="24"/>
          <w:szCs w:val="24"/>
        </w:rPr>
        <w:t xml:space="preserve"> được tối ưu cho biểu đồ thống kê đẹp mắt và dễ sử dụng, còn </w:t>
      </w:r>
      <w:proofErr w:type="spellStart"/>
      <w:r>
        <w:rPr>
          <w:color w:val="081B3A"/>
          <w:sz w:val="24"/>
          <w:szCs w:val="24"/>
        </w:rPr>
        <w:t>Plotly</w:t>
      </w:r>
      <w:proofErr w:type="spellEnd"/>
      <w:r>
        <w:rPr>
          <w:color w:val="081B3A"/>
          <w:sz w:val="24"/>
          <w:szCs w:val="24"/>
        </w:rPr>
        <w:t xml:space="preserve"> tạo ra các biểu đồ tương tác, động, thích hợp cho ứng dụng </w:t>
      </w:r>
      <w:proofErr w:type="spellStart"/>
      <w:r>
        <w:rPr>
          <w:color w:val="081B3A"/>
          <w:sz w:val="24"/>
          <w:szCs w:val="24"/>
        </w:rPr>
        <w:t>web</w:t>
      </w:r>
      <w:proofErr w:type="spellEnd"/>
      <w:r>
        <w:rPr>
          <w:color w:val="081B3A"/>
          <w:sz w:val="24"/>
          <w:szCs w:val="24"/>
        </w:rPr>
        <w:t xml:space="preserve"> và bảng điều khiển.</w:t>
      </w:r>
    </w:p>
    <w:p w14:paraId="43FC668A" w14:textId="77777777" w:rsidR="0085752E" w:rsidRDefault="00000000">
      <w:pPr>
        <w:shd w:val="clear" w:color="auto" w:fill="FFFFFF"/>
        <w:spacing w:before="240" w:after="240"/>
        <w:rPr>
          <w:color w:val="081B3A"/>
          <w:sz w:val="24"/>
          <w:szCs w:val="24"/>
        </w:rPr>
      </w:pPr>
      <w:r>
        <w:rPr>
          <w:color w:val="081B3A"/>
          <w:sz w:val="24"/>
          <w:szCs w:val="24"/>
        </w:rPr>
        <w:t>1.Matplotlib</w:t>
      </w:r>
    </w:p>
    <w:p w14:paraId="44F69EAA" w14:textId="77777777" w:rsidR="0085752E" w:rsidRDefault="00000000">
      <w:pPr>
        <w:shd w:val="clear" w:color="auto" w:fill="FFFFFF"/>
        <w:spacing w:before="240" w:after="240"/>
        <w:rPr>
          <w:color w:val="081B3A"/>
          <w:sz w:val="24"/>
          <w:szCs w:val="24"/>
        </w:rPr>
      </w:pPr>
      <w:r>
        <w:rPr>
          <w:color w:val="081B3A"/>
          <w:sz w:val="24"/>
          <w:szCs w:val="24"/>
        </w:rPr>
        <w:t xml:space="preserve">-Mục đích: Là thư viện cốt lõi cho phép bạn tạo ra các biểu đồ cơ bản như đường, cột, phân tán, </w:t>
      </w:r>
      <w:proofErr w:type="spellStart"/>
      <w:r>
        <w:rPr>
          <w:color w:val="081B3A"/>
          <w:sz w:val="24"/>
          <w:szCs w:val="24"/>
        </w:rPr>
        <w:t>v.v</w:t>
      </w:r>
      <w:proofErr w:type="spellEnd"/>
      <w:r>
        <w:rPr>
          <w:color w:val="081B3A"/>
          <w:sz w:val="24"/>
          <w:szCs w:val="24"/>
        </w:rPr>
        <w:t>.</w:t>
      </w:r>
    </w:p>
    <w:p w14:paraId="4431B421" w14:textId="77777777" w:rsidR="0085752E" w:rsidRDefault="00000000">
      <w:pPr>
        <w:shd w:val="clear" w:color="auto" w:fill="FFFFFF"/>
        <w:spacing w:before="240" w:after="240"/>
        <w:rPr>
          <w:color w:val="081B3A"/>
          <w:sz w:val="24"/>
          <w:szCs w:val="24"/>
        </w:rPr>
      </w:pPr>
      <w:r>
        <w:rPr>
          <w:color w:val="081B3A"/>
          <w:sz w:val="24"/>
          <w:szCs w:val="24"/>
        </w:rPr>
        <w:t>-Ưu điểm: Cung cấp khả năng kiểm soát chi tiết và tùy chỉnh cao độ cho giao diện và bố cục của biểu đồ.</w:t>
      </w:r>
    </w:p>
    <w:p w14:paraId="41D81DB2" w14:textId="77777777" w:rsidR="0085752E" w:rsidRDefault="00000000">
      <w:pPr>
        <w:shd w:val="clear" w:color="auto" w:fill="FFFFFF"/>
        <w:spacing w:before="240" w:after="240"/>
        <w:rPr>
          <w:color w:val="081B3A"/>
          <w:sz w:val="24"/>
          <w:szCs w:val="24"/>
        </w:rPr>
      </w:pPr>
      <w:r>
        <w:rPr>
          <w:color w:val="081B3A"/>
          <w:sz w:val="24"/>
          <w:szCs w:val="24"/>
        </w:rPr>
        <w:t>-Nhược điểm: Đòi hỏi nhiều mã hơn để tạo các biểu đồ phức tạp, đặc biệt là biểu đồ thống kê.</w:t>
      </w:r>
    </w:p>
    <w:p w14:paraId="1AF808FD" w14:textId="77777777" w:rsidR="0085752E" w:rsidRDefault="00000000">
      <w:pPr>
        <w:shd w:val="clear" w:color="auto" w:fill="FFFFFF"/>
        <w:spacing w:before="240" w:after="240"/>
        <w:rPr>
          <w:color w:val="081B3A"/>
          <w:sz w:val="24"/>
          <w:szCs w:val="24"/>
        </w:rPr>
      </w:pPr>
      <w:r>
        <w:rPr>
          <w:color w:val="081B3A"/>
          <w:sz w:val="24"/>
          <w:szCs w:val="24"/>
        </w:rPr>
        <w:t>2.Seaborn</w:t>
      </w:r>
    </w:p>
    <w:p w14:paraId="387D84CA" w14:textId="77777777" w:rsidR="0085752E" w:rsidRDefault="00000000">
      <w:pPr>
        <w:shd w:val="clear" w:color="auto" w:fill="FFFFFF"/>
        <w:spacing w:before="240" w:after="240"/>
        <w:rPr>
          <w:color w:val="081B3A"/>
          <w:sz w:val="24"/>
          <w:szCs w:val="24"/>
        </w:rPr>
      </w:pPr>
      <w:r>
        <w:rPr>
          <w:color w:val="081B3A"/>
          <w:sz w:val="24"/>
          <w:szCs w:val="24"/>
        </w:rPr>
        <w:t xml:space="preserve">-Mục đích: Xây dựng trên nền tảng của </w:t>
      </w:r>
      <w:proofErr w:type="spellStart"/>
      <w:r>
        <w:rPr>
          <w:color w:val="081B3A"/>
          <w:sz w:val="24"/>
          <w:szCs w:val="24"/>
        </w:rPr>
        <w:t>Matplotlib</w:t>
      </w:r>
      <w:proofErr w:type="spellEnd"/>
      <w:r>
        <w:rPr>
          <w:color w:val="081B3A"/>
          <w:sz w:val="24"/>
          <w:szCs w:val="24"/>
        </w:rPr>
        <w:t xml:space="preserve">, </w:t>
      </w:r>
      <w:proofErr w:type="spellStart"/>
      <w:r>
        <w:rPr>
          <w:color w:val="081B3A"/>
          <w:sz w:val="24"/>
          <w:szCs w:val="24"/>
        </w:rPr>
        <w:t>Seaborn</w:t>
      </w:r>
      <w:proofErr w:type="spellEnd"/>
      <w:r>
        <w:rPr>
          <w:color w:val="081B3A"/>
          <w:sz w:val="24"/>
          <w:szCs w:val="24"/>
        </w:rPr>
        <w:t xml:space="preserve"> cung cấp một giao diện cấp cao để tạo các biểu đồ thống kê đẹp mắt và dễ nhìn hơn với mã nguồn tối thiểu.</w:t>
      </w:r>
    </w:p>
    <w:p w14:paraId="425BF9AC" w14:textId="77777777" w:rsidR="0085752E" w:rsidRDefault="00000000">
      <w:pPr>
        <w:shd w:val="clear" w:color="auto" w:fill="FFFFFF"/>
        <w:spacing w:before="240" w:after="240"/>
        <w:rPr>
          <w:color w:val="081B3A"/>
          <w:sz w:val="24"/>
          <w:szCs w:val="24"/>
        </w:rPr>
      </w:pPr>
      <w:r>
        <w:rPr>
          <w:color w:val="081B3A"/>
          <w:sz w:val="24"/>
          <w:szCs w:val="24"/>
        </w:rPr>
        <w:t xml:space="preserve">-Ưu điểm: Tích hợp mạnh mẽ với thư viện </w:t>
      </w:r>
      <w:proofErr w:type="spellStart"/>
      <w:r>
        <w:rPr>
          <w:color w:val="081B3A"/>
          <w:sz w:val="24"/>
          <w:szCs w:val="24"/>
        </w:rPr>
        <w:t>Pandas</w:t>
      </w:r>
      <w:proofErr w:type="spellEnd"/>
      <w:r>
        <w:rPr>
          <w:color w:val="081B3A"/>
          <w:sz w:val="24"/>
          <w:szCs w:val="24"/>
        </w:rPr>
        <w:t xml:space="preserve"> và cung cấp các tùy chỉnh mẫu sẵn cho các biểu đồ thống kê như biểu đồ dải, biểu đồ hộp.</w:t>
      </w:r>
    </w:p>
    <w:p w14:paraId="5D860F7A" w14:textId="77777777" w:rsidR="0085752E" w:rsidRDefault="00000000">
      <w:pPr>
        <w:shd w:val="clear" w:color="auto" w:fill="FFFFFF"/>
        <w:spacing w:before="240" w:after="240"/>
        <w:rPr>
          <w:color w:val="081B3A"/>
          <w:sz w:val="24"/>
          <w:szCs w:val="24"/>
        </w:rPr>
      </w:pPr>
      <w:r>
        <w:rPr>
          <w:color w:val="081B3A"/>
          <w:sz w:val="24"/>
          <w:szCs w:val="24"/>
        </w:rPr>
        <w:t xml:space="preserve">-Nhược điểm: Ít linh hoạt hơn </w:t>
      </w:r>
      <w:proofErr w:type="spellStart"/>
      <w:r>
        <w:rPr>
          <w:color w:val="081B3A"/>
          <w:sz w:val="24"/>
          <w:szCs w:val="24"/>
        </w:rPr>
        <w:t>Matplotlib</w:t>
      </w:r>
      <w:proofErr w:type="spellEnd"/>
      <w:r>
        <w:rPr>
          <w:color w:val="081B3A"/>
          <w:sz w:val="24"/>
          <w:szCs w:val="24"/>
        </w:rPr>
        <w:t xml:space="preserve"> trong việc tùy chỉnh sâu.</w:t>
      </w:r>
    </w:p>
    <w:p w14:paraId="7B0CACE9" w14:textId="77777777" w:rsidR="0085752E" w:rsidRDefault="00000000">
      <w:pPr>
        <w:shd w:val="clear" w:color="auto" w:fill="FFFFFF"/>
        <w:spacing w:before="240" w:after="240"/>
        <w:rPr>
          <w:color w:val="081B3A"/>
          <w:sz w:val="24"/>
          <w:szCs w:val="24"/>
        </w:rPr>
      </w:pPr>
      <w:r>
        <w:rPr>
          <w:color w:val="081B3A"/>
          <w:sz w:val="24"/>
          <w:szCs w:val="24"/>
        </w:rPr>
        <w:t>3.Plotly</w:t>
      </w:r>
    </w:p>
    <w:p w14:paraId="30524E92" w14:textId="77777777" w:rsidR="0085752E" w:rsidRDefault="00000000">
      <w:pPr>
        <w:shd w:val="clear" w:color="auto" w:fill="FFFFFF"/>
        <w:spacing w:before="240" w:after="240"/>
        <w:rPr>
          <w:color w:val="081B3A"/>
          <w:sz w:val="24"/>
          <w:szCs w:val="24"/>
        </w:rPr>
      </w:pPr>
      <w:r>
        <w:rPr>
          <w:color w:val="081B3A"/>
          <w:sz w:val="24"/>
          <w:szCs w:val="24"/>
        </w:rPr>
        <w:t xml:space="preserve">-Mục đích: Tạo ra các biểu đồ tương tác, động, nơi người dùng có thể </w:t>
      </w:r>
      <w:proofErr w:type="spellStart"/>
      <w:r>
        <w:rPr>
          <w:color w:val="081B3A"/>
          <w:sz w:val="24"/>
          <w:szCs w:val="24"/>
        </w:rPr>
        <w:t>zoom</w:t>
      </w:r>
      <w:proofErr w:type="spellEnd"/>
      <w:r>
        <w:rPr>
          <w:color w:val="081B3A"/>
          <w:sz w:val="24"/>
          <w:szCs w:val="24"/>
        </w:rPr>
        <w:t xml:space="preserve">, </w:t>
      </w:r>
      <w:proofErr w:type="spellStart"/>
      <w:r>
        <w:rPr>
          <w:color w:val="081B3A"/>
          <w:sz w:val="24"/>
          <w:szCs w:val="24"/>
        </w:rPr>
        <w:t>pan</w:t>
      </w:r>
      <w:proofErr w:type="spellEnd"/>
      <w:r>
        <w:rPr>
          <w:color w:val="081B3A"/>
          <w:sz w:val="24"/>
          <w:szCs w:val="24"/>
        </w:rPr>
        <w:t>, và xem chú giải chi tiết khi di chuột qua dữ liệu.</w:t>
      </w:r>
    </w:p>
    <w:p w14:paraId="609D0E7B" w14:textId="77777777" w:rsidR="0085752E" w:rsidRDefault="00000000">
      <w:pPr>
        <w:shd w:val="clear" w:color="auto" w:fill="FFFFFF"/>
        <w:spacing w:before="240" w:after="240"/>
        <w:rPr>
          <w:color w:val="081B3A"/>
          <w:sz w:val="24"/>
          <w:szCs w:val="24"/>
        </w:rPr>
      </w:pPr>
      <w:r>
        <w:rPr>
          <w:color w:val="081B3A"/>
          <w:sz w:val="24"/>
          <w:szCs w:val="24"/>
        </w:rPr>
        <w:t>-Ưu điểm: Mạnh mẽ trong việc phát triển các bảng điều khiển (</w:t>
      </w:r>
      <w:proofErr w:type="spellStart"/>
      <w:r>
        <w:rPr>
          <w:color w:val="081B3A"/>
          <w:sz w:val="24"/>
          <w:szCs w:val="24"/>
        </w:rPr>
        <w:t>dashboards</w:t>
      </w:r>
      <w:proofErr w:type="spellEnd"/>
      <w:r>
        <w:rPr>
          <w:color w:val="081B3A"/>
          <w:sz w:val="24"/>
          <w:szCs w:val="24"/>
        </w:rPr>
        <w:t xml:space="preserve">) và các ứng dụng </w:t>
      </w:r>
      <w:proofErr w:type="spellStart"/>
      <w:r>
        <w:rPr>
          <w:color w:val="081B3A"/>
          <w:sz w:val="24"/>
          <w:szCs w:val="24"/>
        </w:rPr>
        <w:t>web</w:t>
      </w:r>
      <w:proofErr w:type="spellEnd"/>
      <w:r>
        <w:rPr>
          <w:color w:val="081B3A"/>
          <w:sz w:val="24"/>
          <w:szCs w:val="24"/>
        </w:rPr>
        <w:t xml:space="preserve"> do tính tương tác và động của biểu đồ.</w:t>
      </w:r>
    </w:p>
    <w:p w14:paraId="04415D8D" w14:textId="77777777" w:rsidR="0085752E" w:rsidRDefault="00000000">
      <w:pPr>
        <w:shd w:val="clear" w:color="auto" w:fill="FFFFFF"/>
        <w:spacing w:before="240" w:after="240"/>
        <w:rPr>
          <w:color w:val="081B3A"/>
          <w:sz w:val="24"/>
          <w:szCs w:val="24"/>
        </w:rPr>
      </w:pPr>
      <w:r>
        <w:rPr>
          <w:color w:val="081B3A"/>
          <w:sz w:val="24"/>
          <w:szCs w:val="24"/>
        </w:rPr>
        <w:t>-Nhược điểm: Một số tùy chỉnh nâng cao có thể yêu cầu các giải pháp phức tạp.</w:t>
      </w:r>
    </w:p>
    <w:p w14:paraId="5AAEAE08" w14:textId="77777777" w:rsidR="0085752E" w:rsidRDefault="00000000">
      <w:pPr>
        <w:shd w:val="clear" w:color="auto" w:fill="FFFFFF"/>
        <w:spacing w:before="240" w:after="240"/>
        <w:rPr>
          <w:color w:val="081B3A"/>
          <w:sz w:val="24"/>
          <w:szCs w:val="24"/>
        </w:rPr>
      </w:pPr>
      <w:r>
        <w:rPr>
          <w:color w:val="081B3A"/>
          <w:sz w:val="24"/>
          <w:szCs w:val="24"/>
        </w:rPr>
        <w:t>4.Chọn thư viện nào?</w:t>
      </w:r>
    </w:p>
    <w:p w14:paraId="7A575181" w14:textId="77777777" w:rsidR="0085752E" w:rsidRDefault="00000000">
      <w:pPr>
        <w:shd w:val="clear" w:color="auto" w:fill="FFFFFF"/>
        <w:spacing w:before="240" w:after="240"/>
        <w:rPr>
          <w:color w:val="081B3A"/>
          <w:sz w:val="24"/>
          <w:szCs w:val="24"/>
        </w:rPr>
      </w:pPr>
      <w:r>
        <w:rPr>
          <w:color w:val="081B3A"/>
          <w:sz w:val="24"/>
          <w:szCs w:val="24"/>
        </w:rPr>
        <w:t xml:space="preserve">-Chọn </w:t>
      </w:r>
      <w:proofErr w:type="spellStart"/>
      <w:r>
        <w:rPr>
          <w:color w:val="081B3A"/>
          <w:sz w:val="24"/>
          <w:szCs w:val="24"/>
        </w:rPr>
        <w:t>Matplotlib</w:t>
      </w:r>
      <w:proofErr w:type="spellEnd"/>
      <w:r>
        <w:rPr>
          <w:color w:val="081B3A"/>
          <w:sz w:val="24"/>
          <w:szCs w:val="24"/>
        </w:rPr>
        <w:t xml:space="preserve"> khi bạn cần kiểm soát tối đa giao diện và có khả năng viết nhiều mã.</w:t>
      </w:r>
    </w:p>
    <w:p w14:paraId="02DEB196" w14:textId="77777777" w:rsidR="0085752E" w:rsidRDefault="00000000">
      <w:pPr>
        <w:shd w:val="clear" w:color="auto" w:fill="FFFFFF"/>
        <w:spacing w:before="240" w:after="240"/>
        <w:rPr>
          <w:color w:val="081B3A"/>
          <w:sz w:val="24"/>
          <w:szCs w:val="24"/>
        </w:rPr>
      </w:pPr>
      <w:r>
        <w:rPr>
          <w:color w:val="081B3A"/>
          <w:sz w:val="24"/>
          <w:szCs w:val="24"/>
        </w:rPr>
        <w:lastRenderedPageBreak/>
        <w:t xml:space="preserve">-Chọn </w:t>
      </w:r>
      <w:proofErr w:type="spellStart"/>
      <w:r>
        <w:rPr>
          <w:color w:val="081B3A"/>
          <w:sz w:val="24"/>
          <w:szCs w:val="24"/>
        </w:rPr>
        <w:t>Seaborn</w:t>
      </w:r>
      <w:proofErr w:type="spellEnd"/>
      <w:r>
        <w:rPr>
          <w:color w:val="081B3A"/>
          <w:sz w:val="24"/>
          <w:szCs w:val="24"/>
        </w:rPr>
        <w:t xml:space="preserve"> khi bạn muốn tạo nhanh các biểu đồ thống kê đẹp mắt và thông tin mà không cần quá nhiều mã.</w:t>
      </w:r>
    </w:p>
    <w:p w14:paraId="344F7460" w14:textId="77777777" w:rsidR="0085752E" w:rsidRDefault="00000000">
      <w:pPr>
        <w:shd w:val="clear" w:color="auto" w:fill="FFFFFF"/>
        <w:spacing w:before="240" w:after="240"/>
        <w:rPr>
          <w:color w:val="081B3A"/>
          <w:sz w:val="24"/>
          <w:szCs w:val="24"/>
        </w:rPr>
      </w:pPr>
      <w:r>
        <w:rPr>
          <w:color w:val="081B3A"/>
          <w:sz w:val="24"/>
          <w:szCs w:val="24"/>
        </w:rPr>
        <w:t xml:space="preserve">-Chọn </w:t>
      </w:r>
      <w:proofErr w:type="spellStart"/>
      <w:r>
        <w:rPr>
          <w:color w:val="081B3A"/>
          <w:sz w:val="24"/>
          <w:szCs w:val="24"/>
        </w:rPr>
        <w:t>Plotly</w:t>
      </w:r>
      <w:proofErr w:type="spellEnd"/>
      <w:r>
        <w:rPr>
          <w:color w:val="081B3A"/>
          <w:sz w:val="24"/>
          <w:szCs w:val="24"/>
        </w:rPr>
        <w:t xml:space="preserve"> khi bạn cần các biểu đồ tương tác, động để sử dụng trong các bảng điều khiển hoặc ứng dụng </w:t>
      </w:r>
      <w:proofErr w:type="spellStart"/>
      <w:r>
        <w:rPr>
          <w:color w:val="081B3A"/>
          <w:sz w:val="24"/>
          <w:szCs w:val="24"/>
        </w:rPr>
        <w:t>web</w:t>
      </w:r>
      <w:proofErr w:type="spellEnd"/>
      <w:r>
        <w:rPr>
          <w:color w:val="081B3A"/>
          <w:sz w:val="24"/>
          <w:szCs w:val="24"/>
        </w:rPr>
        <w:t>.</w:t>
      </w:r>
    </w:p>
    <w:p w14:paraId="67305926" w14:textId="77777777" w:rsidR="0085752E" w:rsidRDefault="00000000">
      <w:pPr>
        <w:spacing w:before="240" w:after="240"/>
        <w:rPr>
          <w:b/>
          <w:sz w:val="28"/>
          <w:szCs w:val="28"/>
        </w:rPr>
      </w:pPr>
      <w:r>
        <w:rPr>
          <w:b/>
          <w:sz w:val="28"/>
          <w:szCs w:val="28"/>
        </w:rPr>
        <w:t>5. Những nguyên tắc thiết kế nào cần tuân thủ để tạo ra một biểu đồ trực quan hóa dễ hiểu và hiệu quả?</w:t>
      </w:r>
    </w:p>
    <w:p w14:paraId="44D8E238" w14:textId="77777777" w:rsidR="0085752E" w:rsidRDefault="00000000">
      <w:pPr>
        <w:shd w:val="clear" w:color="auto" w:fill="FFFFFF"/>
        <w:spacing w:before="240" w:after="240"/>
        <w:rPr>
          <w:color w:val="081B3A"/>
          <w:sz w:val="24"/>
          <w:szCs w:val="24"/>
        </w:rPr>
      </w:pPr>
      <w:r>
        <w:rPr>
          <w:color w:val="081B3A"/>
          <w:sz w:val="24"/>
          <w:szCs w:val="24"/>
        </w:rPr>
        <w:t>Để tạo ra biểu đồ trực quan hóa dễ hiểu và hiệu quả, cần tuân thủ các nguyên tắc: ưu tiên sự rõ ràng và đơn giản, chọn loại biểu đồ phù hợp, sử dụng màu sắc và phông chữ hợp lý, loại bỏ các yếu tố thừa, nhấn mạnh thông tin quan trọng, và hiểu rõ khán giả mục tiêu.</w:t>
      </w:r>
    </w:p>
    <w:p w14:paraId="4F6B48E6" w14:textId="77777777" w:rsidR="0085752E" w:rsidRDefault="00000000">
      <w:pPr>
        <w:shd w:val="clear" w:color="auto" w:fill="FFFFFF"/>
        <w:spacing w:before="240" w:after="240"/>
        <w:rPr>
          <w:color w:val="081B3A"/>
          <w:sz w:val="24"/>
          <w:szCs w:val="24"/>
        </w:rPr>
      </w:pPr>
      <w:r>
        <w:rPr>
          <w:color w:val="081B3A"/>
          <w:sz w:val="24"/>
          <w:szCs w:val="24"/>
        </w:rPr>
        <w:t>*Nguyên tắc thiết kế chính</w:t>
      </w:r>
    </w:p>
    <w:p w14:paraId="61D86F20" w14:textId="77777777" w:rsidR="0085752E" w:rsidRDefault="00000000">
      <w:pPr>
        <w:shd w:val="clear" w:color="auto" w:fill="FFFFFF"/>
        <w:spacing w:before="240" w:after="240"/>
        <w:rPr>
          <w:color w:val="081B3A"/>
          <w:sz w:val="24"/>
          <w:szCs w:val="24"/>
        </w:rPr>
      </w:pPr>
      <w:r>
        <w:rPr>
          <w:color w:val="081B3A"/>
          <w:sz w:val="24"/>
          <w:szCs w:val="24"/>
        </w:rPr>
        <w:t>-Ưu tiên sự rõ ràng và đơn giản: Loại bỏ những yếu tố không cần thiết làm lộn xộn biểu đồ, sử dụng nhãn rõ ràng, và chỉ sử dụng những gì thực sự nâng cao sự hiểu biết của người xem.</w:t>
      </w:r>
    </w:p>
    <w:p w14:paraId="472C1B15" w14:textId="77777777" w:rsidR="0085752E" w:rsidRDefault="00000000">
      <w:pPr>
        <w:shd w:val="clear" w:color="auto" w:fill="FFFFFF"/>
        <w:spacing w:before="240" w:after="240"/>
        <w:rPr>
          <w:color w:val="081B3A"/>
          <w:sz w:val="24"/>
          <w:szCs w:val="24"/>
        </w:rPr>
      </w:pPr>
      <w:r>
        <w:rPr>
          <w:color w:val="081B3A"/>
          <w:sz w:val="24"/>
          <w:szCs w:val="24"/>
        </w:rPr>
        <w:t>-Chọn loại biểu đồ phù hợp: Chọn biểu đồ (như biểu đồ đường, biểu đồ cột) phù hợp với loại dữ liệu bạn muốn trình bày, ví dụ: sử dụng biểu đồ đường để theo dõi thay đổi theo thời gian.</w:t>
      </w:r>
    </w:p>
    <w:p w14:paraId="0217C328" w14:textId="77777777" w:rsidR="0085752E" w:rsidRDefault="00000000">
      <w:pPr>
        <w:shd w:val="clear" w:color="auto" w:fill="FFFFFF"/>
        <w:spacing w:before="240" w:after="240"/>
        <w:rPr>
          <w:color w:val="081B3A"/>
          <w:sz w:val="24"/>
          <w:szCs w:val="24"/>
        </w:rPr>
      </w:pPr>
      <w:r>
        <w:rPr>
          <w:color w:val="081B3A"/>
          <w:sz w:val="24"/>
          <w:szCs w:val="24"/>
        </w:rPr>
        <w:t>-Sử dụng màu sắc hợp lý: Chọn bảng màu nhất quán và có ý nghĩa để phân biệt các nhóm dữ liệu hoặc mức độ quan trọng, tránh lạm dụng màu sắc.</w:t>
      </w:r>
    </w:p>
    <w:p w14:paraId="64A696CB" w14:textId="77777777" w:rsidR="0085752E" w:rsidRDefault="00000000">
      <w:pPr>
        <w:shd w:val="clear" w:color="auto" w:fill="FFFFFF"/>
        <w:spacing w:before="240" w:after="240"/>
        <w:rPr>
          <w:color w:val="081B3A"/>
          <w:sz w:val="24"/>
          <w:szCs w:val="24"/>
        </w:rPr>
      </w:pPr>
      <w:r>
        <w:rPr>
          <w:color w:val="081B3A"/>
          <w:sz w:val="24"/>
          <w:szCs w:val="24"/>
        </w:rPr>
        <w:t>-Sử dụng phông chữ phù hợp: Giữ kiểu chữ đơn giản, dễ đọc, sử dụng một vài kích thước khác nhau để tạo hệ thống phân cấp và làm nổi bật thông tin chính.</w:t>
      </w:r>
    </w:p>
    <w:p w14:paraId="65F3CB9A" w14:textId="77777777" w:rsidR="0085752E" w:rsidRDefault="00000000">
      <w:pPr>
        <w:shd w:val="clear" w:color="auto" w:fill="FFFFFF"/>
        <w:spacing w:before="240" w:after="240"/>
        <w:rPr>
          <w:color w:val="081B3A"/>
          <w:sz w:val="24"/>
          <w:szCs w:val="24"/>
        </w:rPr>
      </w:pPr>
      <w:r>
        <w:rPr>
          <w:color w:val="081B3A"/>
          <w:sz w:val="24"/>
          <w:szCs w:val="24"/>
        </w:rPr>
        <w:t>-Giảm sự lộn xộn (làm sạch dữ liệu): Loại bỏ các thành phần không cần thiết để tránh tạo ra hình ảnh trực quan khó hiểu và tập trung vào thông tin chính.</w:t>
      </w:r>
    </w:p>
    <w:p w14:paraId="54D6CC54" w14:textId="77777777" w:rsidR="0085752E" w:rsidRDefault="00000000">
      <w:pPr>
        <w:shd w:val="clear" w:color="auto" w:fill="FFFFFF"/>
        <w:spacing w:before="240" w:after="240"/>
        <w:rPr>
          <w:color w:val="081B3A"/>
          <w:sz w:val="24"/>
          <w:szCs w:val="24"/>
        </w:rPr>
      </w:pPr>
      <w:r>
        <w:rPr>
          <w:color w:val="081B3A"/>
          <w:sz w:val="24"/>
          <w:szCs w:val="24"/>
        </w:rPr>
        <w:t>-Nhấn mạnh thông tin quan trọng: Sử dụng hệ thống phân cấp trực quan để hướng dẫn người xem, làm nổi bật các yếu tố quan trọng nhất trước tiên.</w:t>
      </w:r>
    </w:p>
    <w:p w14:paraId="4F69963F" w14:textId="77777777" w:rsidR="0085752E" w:rsidRDefault="00000000">
      <w:pPr>
        <w:shd w:val="clear" w:color="auto" w:fill="FFFFFF"/>
        <w:spacing w:before="240" w:after="240"/>
        <w:rPr>
          <w:color w:val="081B3A"/>
          <w:sz w:val="24"/>
          <w:szCs w:val="24"/>
        </w:rPr>
      </w:pPr>
      <w:r>
        <w:rPr>
          <w:color w:val="081B3A"/>
          <w:sz w:val="24"/>
          <w:szCs w:val="24"/>
        </w:rPr>
        <w:t>-Hiểu rõ khán giả mục tiêu: Đồng cảm với khán giả bằng cách hiểu trình độ kiến thức và sở thích của họ để thiết kế trực quan hóa dữ liệu phù hợp với họ.</w:t>
      </w:r>
    </w:p>
    <w:p w14:paraId="20B5BFA9" w14:textId="77777777" w:rsidR="0085752E" w:rsidRDefault="00000000">
      <w:pPr>
        <w:shd w:val="clear" w:color="auto" w:fill="FFFFFF"/>
        <w:spacing w:before="240" w:after="240"/>
        <w:rPr>
          <w:color w:val="081B3A"/>
          <w:sz w:val="24"/>
          <w:szCs w:val="24"/>
        </w:rPr>
      </w:pPr>
      <w:r>
        <w:rPr>
          <w:color w:val="081B3A"/>
          <w:sz w:val="24"/>
          <w:szCs w:val="24"/>
        </w:rPr>
        <w:t>-Bắt đầu biểu đồ ở mức 0: Đối với biểu đồ thanh và cột, luôn bắt đầu từ mức 0 để tránh làm sai lệch nhận thức về dữ liệu.</w:t>
      </w:r>
    </w:p>
    <w:p w14:paraId="778688E3" w14:textId="77777777" w:rsidR="0085752E" w:rsidRDefault="00000000">
      <w:pPr>
        <w:shd w:val="clear" w:color="auto" w:fill="FFFFFF"/>
        <w:spacing w:before="240" w:after="240"/>
        <w:rPr>
          <w:color w:val="081B3A"/>
          <w:sz w:val="24"/>
          <w:szCs w:val="24"/>
        </w:rPr>
      </w:pPr>
      <w:r>
        <w:rPr>
          <w:color w:val="081B3A"/>
          <w:sz w:val="24"/>
          <w:szCs w:val="24"/>
        </w:rPr>
        <w:t>-Bao gồm chú thích và nhãn rõ ràng: Cung cấp chú thích và nhãn để giúp người xem diễn giải biểu đồ một cách chính xác.</w:t>
      </w:r>
    </w:p>
    <w:p w14:paraId="7F3E6C24" w14:textId="77777777" w:rsidR="0085752E" w:rsidRDefault="00000000">
      <w:pPr>
        <w:shd w:val="clear" w:color="auto" w:fill="FFFFFF"/>
        <w:spacing w:before="240" w:after="240"/>
        <w:rPr>
          <w:color w:val="081B3A"/>
          <w:sz w:val="24"/>
          <w:szCs w:val="24"/>
        </w:rPr>
      </w:pPr>
      <w:r>
        <w:rPr>
          <w:color w:val="081B3A"/>
          <w:sz w:val="24"/>
          <w:szCs w:val="24"/>
        </w:rPr>
        <w:t>-Tránh hiệu ứng 3D không cần thiết: Hiệu ứng 3D có thể gây hiểu lầm và làm giảm khả năng đọc biểu đồ.</w:t>
      </w:r>
    </w:p>
    <w:p w14:paraId="18C78EB3" w14:textId="77777777" w:rsidR="0085752E" w:rsidRDefault="00000000">
      <w:pPr>
        <w:spacing w:before="240" w:after="240"/>
        <w:rPr>
          <w:b/>
          <w:sz w:val="28"/>
          <w:szCs w:val="28"/>
        </w:rPr>
      </w:pPr>
      <w:r>
        <w:rPr>
          <w:b/>
          <w:sz w:val="28"/>
          <w:szCs w:val="28"/>
        </w:rPr>
        <w:lastRenderedPageBreak/>
        <w:t xml:space="preserve">6. Làm thế nào để tạo một biểu đồ đơn giản như </w:t>
      </w:r>
      <w:proofErr w:type="spellStart"/>
      <w:r>
        <w:rPr>
          <w:b/>
          <w:sz w:val="28"/>
          <w:szCs w:val="28"/>
        </w:rPr>
        <w:t>histogram</w:t>
      </w:r>
      <w:proofErr w:type="spellEnd"/>
      <w:r>
        <w:rPr>
          <w:b/>
          <w:sz w:val="28"/>
          <w:szCs w:val="28"/>
        </w:rPr>
        <w:t xml:space="preserve"> hoặc </w:t>
      </w:r>
      <w:proofErr w:type="spellStart"/>
      <w:r>
        <w:rPr>
          <w:b/>
          <w:sz w:val="28"/>
          <w:szCs w:val="28"/>
        </w:rPr>
        <w:t>bar</w:t>
      </w:r>
      <w:proofErr w:type="spellEnd"/>
      <w:r>
        <w:rPr>
          <w:b/>
          <w:sz w:val="28"/>
          <w:szCs w:val="28"/>
        </w:rPr>
        <w:t xml:space="preserve"> </w:t>
      </w:r>
      <w:proofErr w:type="spellStart"/>
      <w:r>
        <w:rPr>
          <w:b/>
          <w:sz w:val="28"/>
          <w:szCs w:val="28"/>
        </w:rPr>
        <w:t>chart</w:t>
      </w:r>
      <w:proofErr w:type="spellEnd"/>
      <w:r>
        <w:rPr>
          <w:b/>
          <w:sz w:val="28"/>
          <w:szCs w:val="28"/>
        </w:rPr>
        <w:t xml:space="preserve"> bằng </w:t>
      </w:r>
      <w:proofErr w:type="spellStart"/>
      <w:r>
        <w:rPr>
          <w:b/>
          <w:sz w:val="28"/>
          <w:szCs w:val="28"/>
        </w:rPr>
        <w:t>Matplotlib</w:t>
      </w:r>
      <w:proofErr w:type="spellEnd"/>
      <w:r>
        <w:rPr>
          <w:b/>
          <w:sz w:val="28"/>
          <w:szCs w:val="28"/>
        </w:rPr>
        <w:t xml:space="preserve">? Bạn có thể chia sẻ đoạn </w:t>
      </w:r>
      <w:proofErr w:type="spellStart"/>
      <w:r>
        <w:rPr>
          <w:b/>
          <w:sz w:val="28"/>
          <w:szCs w:val="28"/>
        </w:rPr>
        <w:t>code</w:t>
      </w:r>
      <w:proofErr w:type="spellEnd"/>
      <w:r>
        <w:rPr>
          <w:b/>
          <w:sz w:val="28"/>
          <w:szCs w:val="28"/>
        </w:rPr>
        <w:t xml:space="preserve"> mẫu không?</w:t>
      </w:r>
    </w:p>
    <w:p w14:paraId="3ABA38FA" w14:textId="77777777" w:rsidR="0085752E" w:rsidRDefault="00000000">
      <w:pPr>
        <w:spacing w:before="240" w:after="240"/>
        <w:rPr>
          <w:color w:val="001D35"/>
          <w:sz w:val="19"/>
          <w:szCs w:val="19"/>
          <w:highlight w:val="white"/>
        </w:rPr>
      </w:pPr>
      <w:r>
        <w:rPr>
          <w:color w:val="001D35"/>
          <w:sz w:val="24"/>
          <w:szCs w:val="24"/>
          <w:highlight w:val="white"/>
        </w:rPr>
        <w:t xml:space="preserve">Để tạo biểu đồ </w:t>
      </w:r>
      <w:proofErr w:type="spellStart"/>
      <w:r>
        <w:rPr>
          <w:color w:val="001D35"/>
          <w:sz w:val="24"/>
          <w:szCs w:val="24"/>
          <w:highlight w:val="white"/>
        </w:rPr>
        <w:t>histogram</w:t>
      </w:r>
      <w:proofErr w:type="spellEnd"/>
      <w:r>
        <w:rPr>
          <w:color w:val="001D35"/>
          <w:sz w:val="24"/>
          <w:szCs w:val="24"/>
          <w:highlight w:val="white"/>
        </w:rPr>
        <w:t xml:space="preserve"> hoặc biểu đồ thanh (</w:t>
      </w:r>
      <w:proofErr w:type="spellStart"/>
      <w:r>
        <w:rPr>
          <w:color w:val="001D35"/>
          <w:sz w:val="24"/>
          <w:szCs w:val="24"/>
          <w:highlight w:val="white"/>
        </w:rPr>
        <w:t>bar</w:t>
      </w:r>
      <w:proofErr w:type="spellEnd"/>
      <w:r>
        <w:rPr>
          <w:color w:val="001D35"/>
          <w:sz w:val="24"/>
          <w:szCs w:val="24"/>
          <w:highlight w:val="white"/>
        </w:rPr>
        <w:t xml:space="preserve"> </w:t>
      </w:r>
      <w:proofErr w:type="spellStart"/>
      <w:r>
        <w:rPr>
          <w:color w:val="001D35"/>
          <w:sz w:val="24"/>
          <w:szCs w:val="24"/>
          <w:highlight w:val="white"/>
        </w:rPr>
        <w:t>chart</w:t>
      </w:r>
      <w:proofErr w:type="spellEnd"/>
      <w:r>
        <w:rPr>
          <w:color w:val="001D35"/>
          <w:sz w:val="24"/>
          <w:szCs w:val="24"/>
          <w:highlight w:val="white"/>
        </w:rPr>
        <w:t xml:space="preserve">) bằng </w:t>
      </w:r>
      <w:proofErr w:type="spellStart"/>
      <w:r>
        <w:rPr>
          <w:color w:val="001D35"/>
          <w:sz w:val="24"/>
          <w:szCs w:val="24"/>
          <w:highlight w:val="white"/>
        </w:rPr>
        <w:t>Matplotlib</w:t>
      </w:r>
      <w:proofErr w:type="spellEnd"/>
      <w:r>
        <w:rPr>
          <w:color w:val="001D35"/>
          <w:sz w:val="24"/>
          <w:szCs w:val="24"/>
          <w:highlight w:val="white"/>
        </w:rPr>
        <w:t xml:space="preserve">, bạn cần nhập </w:t>
      </w:r>
      <w:proofErr w:type="spellStart"/>
      <w:r>
        <w:rPr>
          <w:color w:val="001D35"/>
          <w:sz w:val="24"/>
          <w:szCs w:val="24"/>
          <w:highlight w:val="white"/>
        </w:rPr>
        <w:t>matplotlib.pyplot</w:t>
      </w:r>
      <w:proofErr w:type="spellEnd"/>
      <w:r>
        <w:rPr>
          <w:color w:val="001D35"/>
          <w:sz w:val="24"/>
          <w:szCs w:val="24"/>
          <w:highlight w:val="white"/>
        </w:rPr>
        <w:t xml:space="preserve">, dùng </w:t>
      </w:r>
      <w:proofErr w:type="spellStart"/>
      <w:r>
        <w:rPr>
          <w:color w:val="001D35"/>
          <w:sz w:val="24"/>
          <w:szCs w:val="24"/>
          <w:highlight w:val="white"/>
        </w:rPr>
        <w:t>plt.hist</w:t>
      </w:r>
      <w:proofErr w:type="spellEnd"/>
      <w:r>
        <w:rPr>
          <w:color w:val="001D35"/>
          <w:sz w:val="24"/>
          <w:szCs w:val="24"/>
          <w:highlight w:val="white"/>
        </w:rPr>
        <w:t xml:space="preserve">() cho </w:t>
      </w:r>
      <w:proofErr w:type="spellStart"/>
      <w:r>
        <w:rPr>
          <w:color w:val="001D35"/>
          <w:sz w:val="24"/>
          <w:szCs w:val="24"/>
          <w:highlight w:val="white"/>
        </w:rPr>
        <w:t>histogram</w:t>
      </w:r>
      <w:proofErr w:type="spellEnd"/>
      <w:r>
        <w:rPr>
          <w:color w:val="001D35"/>
          <w:sz w:val="24"/>
          <w:szCs w:val="24"/>
          <w:highlight w:val="white"/>
        </w:rPr>
        <w:t xml:space="preserve"> hoặc </w:t>
      </w:r>
      <w:proofErr w:type="spellStart"/>
      <w:r>
        <w:rPr>
          <w:color w:val="001D35"/>
          <w:sz w:val="24"/>
          <w:szCs w:val="24"/>
          <w:highlight w:val="white"/>
        </w:rPr>
        <w:t>plt.bar</w:t>
      </w:r>
      <w:proofErr w:type="spellEnd"/>
      <w:r>
        <w:rPr>
          <w:color w:val="001D35"/>
          <w:sz w:val="24"/>
          <w:szCs w:val="24"/>
          <w:highlight w:val="white"/>
        </w:rPr>
        <w:t xml:space="preserve">() cho biểu đồ thanh với dữ liệu của bạn, sau đó sử dụng </w:t>
      </w:r>
      <w:proofErr w:type="spellStart"/>
      <w:r>
        <w:rPr>
          <w:color w:val="001D35"/>
          <w:sz w:val="24"/>
          <w:szCs w:val="24"/>
          <w:highlight w:val="white"/>
        </w:rPr>
        <w:t>plt.show</w:t>
      </w:r>
      <w:proofErr w:type="spellEnd"/>
      <w:r>
        <w:rPr>
          <w:color w:val="001D35"/>
          <w:sz w:val="24"/>
          <w:szCs w:val="24"/>
          <w:highlight w:val="white"/>
        </w:rPr>
        <w:t>() để hiển thị biểu đồ. Dưới đây là các đoạn mã mẫu cho từng loại biểu đồ:</w:t>
      </w:r>
      <w:r>
        <w:rPr>
          <w:color w:val="001D35"/>
          <w:sz w:val="19"/>
          <w:szCs w:val="19"/>
          <w:highlight w:val="white"/>
        </w:rPr>
        <w:t xml:space="preserve"> </w:t>
      </w:r>
    </w:p>
    <w:p w14:paraId="1528A165" w14:textId="77777777" w:rsidR="0085752E" w:rsidRDefault="00000000">
      <w:pPr>
        <w:spacing w:before="240" w:after="240"/>
        <w:rPr>
          <w:color w:val="001D35"/>
          <w:sz w:val="24"/>
          <w:szCs w:val="24"/>
          <w:highlight w:val="white"/>
        </w:rPr>
      </w:pPr>
      <w:r>
        <w:rPr>
          <w:color w:val="001D35"/>
          <w:sz w:val="24"/>
          <w:szCs w:val="24"/>
          <w:highlight w:val="white"/>
        </w:rPr>
        <w:t xml:space="preserve">1. </w:t>
      </w:r>
      <w:proofErr w:type="spellStart"/>
      <w:r>
        <w:rPr>
          <w:color w:val="001D35"/>
          <w:sz w:val="24"/>
          <w:szCs w:val="24"/>
          <w:highlight w:val="white"/>
        </w:rPr>
        <w:t>Histogram</w:t>
      </w:r>
      <w:proofErr w:type="spellEnd"/>
      <w:r>
        <w:rPr>
          <w:color w:val="001D35"/>
          <w:sz w:val="24"/>
          <w:szCs w:val="24"/>
          <w:highlight w:val="white"/>
        </w:rPr>
        <w:t xml:space="preserve"> được sử dụng để trực quan hóa phân phối của dữ liệu bằng cách nhóm dữ liệu vào các "bin" (thùng) và đếm tần suất xuất hiện trong mỗi bin. </w:t>
      </w:r>
    </w:p>
    <w:p w14:paraId="52C4599C" w14:textId="77777777" w:rsidR="0085752E" w:rsidRDefault="00000000">
      <w:pPr>
        <w:spacing w:before="240" w:after="240"/>
        <w:rPr>
          <w:color w:val="001D35"/>
          <w:sz w:val="24"/>
          <w:szCs w:val="24"/>
          <w:highlight w:val="white"/>
        </w:rPr>
      </w:pPr>
      <w:proofErr w:type="spellStart"/>
      <w:r>
        <w:rPr>
          <w:color w:val="001D35"/>
          <w:sz w:val="24"/>
          <w:szCs w:val="24"/>
          <w:highlight w:val="white"/>
        </w:rPr>
        <w:t>Code</w:t>
      </w:r>
      <w:proofErr w:type="spellEnd"/>
      <w:r>
        <w:rPr>
          <w:color w:val="001D35"/>
          <w:sz w:val="24"/>
          <w:szCs w:val="24"/>
          <w:highlight w:val="white"/>
        </w:rPr>
        <w:t>:</w:t>
      </w:r>
    </w:p>
    <w:p w14:paraId="51AE9F2C" w14:textId="77777777" w:rsidR="0085752E" w:rsidRDefault="00000000">
      <w:pPr>
        <w:spacing w:before="240" w:after="240"/>
        <w:rPr>
          <w:color w:val="001D35"/>
          <w:sz w:val="24"/>
          <w:szCs w:val="24"/>
          <w:highlight w:val="white"/>
        </w:rPr>
      </w:pPr>
      <w:proofErr w:type="spellStart"/>
      <w:r>
        <w:rPr>
          <w:color w:val="001D35"/>
          <w:sz w:val="24"/>
          <w:szCs w:val="24"/>
          <w:highlight w:val="white"/>
        </w:rPr>
        <w:t>import</w:t>
      </w:r>
      <w:proofErr w:type="spellEnd"/>
      <w:r>
        <w:rPr>
          <w:color w:val="001D35"/>
          <w:sz w:val="24"/>
          <w:szCs w:val="24"/>
          <w:highlight w:val="white"/>
        </w:rPr>
        <w:t xml:space="preserve"> </w:t>
      </w:r>
      <w:proofErr w:type="spellStart"/>
      <w:r>
        <w:rPr>
          <w:color w:val="001D35"/>
          <w:sz w:val="24"/>
          <w:szCs w:val="24"/>
          <w:highlight w:val="white"/>
        </w:rPr>
        <w:t>matplotlib.pyplot</w:t>
      </w:r>
      <w:proofErr w:type="spellEnd"/>
      <w:r>
        <w:rPr>
          <w:color w:val="001D35"/>
          <w:sz w:val="24"/>
          <w:szCs w:val="24"/>
          <w:highlight w:val="white"/>
        </w:rPr>
        <w:t xml:space="preserve"> </w:t>
      </w:r>
      <w:proofErr w:type="spellStart"/>
      <w:r>
        <w:rPr>
          <w:color w:val="001D35"/>
          <w:sz w:val="24"/>
          <w:szCs w:val="24"/>
          <w:highlight w:val="white"/>
        </w:rPr>
        <w:t>as</w:t>
      </w:r>
      <w:proofErr w:type="spellEnd"/>
      <w:r>
        <w:rPr>
          <w:color w:val="001D35"/>
          <w:sz w:val="24"/>
          <w:szCs w:val="24"/>
          <w:highlight w:val="white"/>
        </w:rPr>
        <w:t xml:space="preserve"> </w:t>
      </w:r>
      <w:proofErr w:type="spellStart"/>
      <w:r>
        <w:rPr>
          <w:color w:val="001D35"/>
          <w:sz w:val="24"/>
          <w:szCs w:val="24"/>
          <w:highlight w:val="white"/>
        </w:rPr>
        <w:t>plt</w:t>
      </w:r>
      <w:proofErr w:type="spellEnd"/>
    </w:p>
    <w:p w14:paraId="331D2B3C" w14:textId="77777777" w:rsidR="0085752E" w:rsidRDefault="00000000">
      <w:pPr>
        <w:spacing w:before="240" w:after="240"/>
        <w:rPr>
          <w:color w:val="001D35"/>
          <w:sz w:val="24"/>
          <w:szCs w:val="24"/>
          <w:highlight w:val="white"/>
        </w:rPr>
      </w:pPr>
      <w:proofErr w:type="spellStart"/>
      <w:r>
        <w:rPr>
          <w:color w:val="001D35"/>
          <w:sz w:val="24"/>
          <w:szCs w:val="24"/>
          <w:highlight w:val="white"/>
        </w:rPr>
        <w:t>import</w:t>
      </w:r>
      <w:proofErr w:type="spellEnd"/>
      <w:r>
        <w:rPr>
          <w:color w:val="001D35"/>
          <w:sz w:val="24"/>
          <w:szCs w:val="24"/>
          <w:highlight w:val="white"/>
        </w:rPr>
        <w:t xml:space="preserve"> </w:t>
      </w:r>
      <w:proofErr w:type="spellStart"/>
      <w:r>
        <w:rPr>
          <w:color w:val="001D35"/>
          <w:sz w:val="24"/>
          <w:szCs w:val="24"/>
          <w:highlight w:val="white"/>
        </w:rPr>
        <w:t>numpy</w:t>
      </w:r>
      <w:proofErr w:type="spellEnd"/>
      <w:r>
        <w:rPr>
          <w:color w:val="001D35"/>
          <w:sz w:val="24"/>
          <w:szCs w:val="24"/>
          <w:highlight w:val="white"/>
        </w:rPr>
        <w:t xml:space="preserve"> </w:t>
      </w:r>
      <w:proofErr w:type="spellStart"/>
      <w:r>
        <w:rPr>
          <w:color w:val="001D35"/>
          <w:sz w:val="24"/>
          <w:szCs w:val="24"/>
          <w:highlight w:val="white"/>
        </w:rPr>
        <w:t>as</w:t>
      </w:r>
      <w:proofErr w:type="spellEnd"/>
      <w:r>
        <w:rPr>
          <w:color w:val="001D35"/>
          <w:sz w:val="24"/>
          <w:szCs w:val="24"/>
          <w:highlight w:val="white"/>
        </w:rPr>
        <w:t xml:space="preserve"> </w:t>
      </w:r>
      <w:proofErr w:type="spellStart"/>
      <w:r>
        <w:rPr>
          <w:color w:val="001D35"/>
          <w:sz w:val="24"/>
          <w:szCs w:val="24"/>
          <w:highlight w:val="white"/>
        </w:rPr>
        <w:t>np</w:t>
      </w:r>
      <w:proofErr w:type="spellEnd"/>
      <w:r>
        <w:rPr>
          <w:color w:val="001D35"/>
          <w:sz w:val="24"/>
          <w:szCs w:val="24"/>
          <w:highlight w:val="white"/>
        </w:rPr>
        <w:t xml:space="preserve"> # Thường dùng để tạo dữ liệu mẫu</w:t>
      </w:r>
    </w:p>
    <w:p w14:paraId="011064E2" w14:textId="77777777" w:rsidR="0085752E" w:rsidRDefault="00000000">
      <w:pPr>
        <w:spacing w:before="240" w:after="240"/>
        <w:rPr>
          <w:color w:val="001D35"/>
          <w:sz w:val="24"/>
          <w:szCs w:val="24"/>
          <w:highlight w:val="white"/>
        </w:rPr>
      </w:pPr>
      <w:r>
        <w:rPr>
          <w:color w:val="001D35"/>
          <w:sz w:val="24"/>
          <w:szCs w:val="24"/>
          <w:highlight w:val="white"/>
        </w:rPr>
        <w:t># Dữ liệu mẫu</w:t>
      </w:r>
    </w:p>
    <w:p w14:paraId="6CFADB89" w14:textId="77777777" w:rsidR="0085752E" w:rsidRDefault="00000000">
      <w:pPr>
        <w:spacing w:before="240" w:after="240"/>
        <w:rPr>
          <w:color w:val="001D35"/>
          <w:sz w:val="24"/>
          <w:szCs w:val="24"/>
          <w:highlight w:val="white"/>
        </w:rPr>
      </w:pPr>
      <w:proofErr w:type="spellStart"/>
      <w:r>
        <w:rPr>
          <w:color w:val="001D35"/>
          <w:sz w:val="24"/>
          <w:szCs w:val="24"/>
          <w:highlight w:val="white"/>
        </w:rPr>
        <w:t>danh_sach_gia_tri</w:t>
      </w:r>
      <w:proofErr w:type="spellEnd"/>
      <w:r>
        <w:rPr>
          <w:color w:val="001D35"/>
          <w:sz w:val="24"/>
          <w:szCs w:val="24"/>
          <w:highlight w:val="white"/>
        </w:rPr>
        <w:t xml:space="preserve"> = [22, 55, 62, 45, 21, 22, 34, 42, 42, 4, 2, 102, 95, 85, 55, 110, 120, 70, 65, 55, 111, 115, 80, 75, 65, 54, 44, 43, 42, 48]</w:t>
      </w:r>
    </w:p>
    <w:p w14:paraId="6EC501C4" w14:textId="77777777" w:rsidR="0085752E" w:rsidRDefault="00000000">
      <w:pPr>
        <w:spacing w:before="240" w:after="240"/>
        <w:rPr>
          <w:color w:val="001D35"/>
          <w:sz w:val="24"/>
          <w:szCs w:val="24"/>
          <w:highlight w:val="white"/>
        </w:rPr>
      </w:pPr>
      <w:proofErr w:type="spellStart"/>
      <w:r>
        <w:rPr>
          <w:color w:val="001D35"/>
          <w:sz w:val="24"/>
          <w:szCs w:val="24"/>
          <w:highlight w:val="white"/>
        </w:rPr>
        <w:t>so_luong_bin</w:t>
      </w:r>
      <w:proofErr w:type="spellEnd"/>
      <w:r>
        <w:rPr>
          <w:color w:val="001D35"/>
          <w:sz w:val="24"/>
          <w:szCs w:val="24"/>
          <w:highlight w:val="white"/>
        </w:rPr>
        <w:t xml:space="preserve"> = 10 # Số lượng bin cho biểu đồ </w:t>
      </w:r>
      <w:proofErr w:type="spellStart"/>
      <w:r>
        <w:rPr>
          <w:color w:val="001D35"/>
          <w:sz w:val="24"/>
          <w:szCs w:val="24"/>
          <w:highlight w:val="white"/>
        </w:rPr>
        <w:t>histogram</w:t>
      </w:r>
      <w:proofErr w:type="spellEnd"/>
    </w:p>
    <w:p w14:paraId="16E1B045" w14:textId="77777777" w:rsidR="0085752E" w:rsidRDefault="00000000">
      <w:pPr>
        <w:spacing w:before="240" w:after="240"/>
        <w:rPr>
          <w:color w:val="001D35"/>
          <w:sz w:val="24"/>
          <w:szCs w:val="24"/>
          <w:highlight w:val="white"/>
        </w:rPr>
      </w:pPr>
      <w:r>
        <w:rPr>
          <w:color w:val="001D35"/>
          <w:sz w:val="24"/>
          <w:szCs w:val="24"/>
          <w:highlight w:val="white"/>
        </w:rPr>
        <w:t xml:space="preserve"># Tạo biểu đồ </w:t>
      </w:r>
      <w:proofErr w:type="spellStart"/>
      <w:r>
        <w:rPr>
          <w:color w:val="001D35"/>
          <w:sz w:val="24"/>
          <w:szCs w:val="24"/>
          <w:highlight w:val="white"/>
        </w:rPr>
        <w:t>histogram</w:t>
      </w:r>
      <w:proofErr w:type="spellEnd"/>
    </w:p>
    <w:p w14:paraId="6B34087A" w14:textId="77777777" w:rsidR="0085752E" w:rsidRDefault="00000000">
      <w:pPr>
        <w:spacing w:before="240" w:after="240"/>
        <w:rPr>
          <w:color w:val="001D35"/>
          <w:sz w:val="24"/>
          <w:szCs w:val="24"/>
          <w:highlight w:val="white"/>
        </w:rPr>
      </w:pPr>
      <w:proofErr w:type="spellStart"/>
      <w:r>
        <w:rPr>
          <w:color w:val="001D35"/>
          <w:sz w:val="24"/>
          <w:szCs w:val="24"/>
          <w:highlight w:val="white"/>
        </w:rPr>
        <w:t>plt.hist</w:t>
      </w:r>
      <w:proofErr w:type="spellEnd"/>
      <w:r>
        <w:rPr>
          <w:color w:val="001D35"/>
          <w:sz w:val="24"/>
          <w:szCs w:val="24"/>
          <w:highlight w:val="white"/>
        </w:rPr>
        <w:t>(</w:t>
      </w:r>
      <w:proofErr w:type="spellStart"/>
      <w:r>
        <w:rPr>
          <w:color w:val="001D35"/>
          <w:sz w:val="24"/>
          <w:szCs w:val="24"/>
          <w:highlight w:val="white"/>
        </w:rPr>
        <w:t>danh_sach_gia_tri</w:t>
      </w:r>
      <w:proofErr w:type="spellEnd"/>
      <w:r>
        <w:rPr>
          <w:color w:val="001D35"/>
          <w:sz w:val="24"/>
          <w:szCs w:val="24"/>
          <w:highlight w:val="white"/>
        </w:rPr>
        <w:t xml:space="preserve">, </w:t>
      </w:r>
      <w:proofErr w:type="spellStart"/>
      <w:r>
        <w:rPr>
          <w:color w:val="001D35"/>
          <w:sz w:val="24"/>
          <w:szCs w:val="24"/>
          <w:highlight w:val="white"/>
        </w:rPr>
        <w:t>bins</w:t>
      </w:r>
      <w:proofErr w:type="spellEnd"/>
      <w:r>
        <w:rPr>
          <w:color w:val="001D35"/>
          <w:sz w:val="24"/>
          <w:szCs w:val="24"/>
          <w:highlight w:val="white"/>
        </w:rPr>
        <w:t>=</w:t>
      </w:r>
      <w:proofErr w:type="spellStart"/>
      <w:r>
        <w:rPr>
          <w:color w:val="001D35"/>
          <w:sz w:val="24"/>
          <w:szCs w:val="24"/>
          <w:highlight w:val="white"/>
        </w:rPr>
        <w:t>so_luong_bin</w:t>
      </w:r>
      <w:proofErr w:type="spellEnd"/>
      <w:r>
        <w:rPr>
          <w:color w:val="001D35"/>
          <w:sz w:val="24"/>
          <w:szCs w:val="24"/>
          <w:highlight w:val="white"/>
        </w:rPr>
        <w:t xml:space="preserve">, </w:t>
      </w:r>
      <w:proofErr w:type="spellStart"/>
      <w:r>
        <w:rPr>
          <w:color w:val="001D35"/>
          <w:sz w:val="24"/>
          <w:szCs w:val="24"/>
          <w:highlight w:val="white"/>
        </w:rPr>
        <w:t>color</w:t>
      </w:r>
      <w:proofErr w:type="spellEnd"/>
      <w:r>
        <w:rPr>
          <w:color w:val="001D35"/>
          <w:sz w:val="24"/>
          <w:szCs w:val="24"/>
          <w:highlight w:val="white"/>
        </w:rPr>
        <w:t>='</w:t>
      </w:r>
      <w:proofErr w:type="spellStart"/>
      <w:r>
        <w:rPr>
          <w:color w:val="001D35"/>
          <w:sz w:val="24"/>
          <w:szCs w:val="24"/>
          <w:highlight w:val="white"/>
        </w:rPr>
        <w:t>skyblue</w:t>
      </w:r>
      <w:proofErr w:type="spellEnd"/>
      <w:r>
        <w:rPr>
          <w:color w:val="001D35"/>
          <w:sz w:val="24"/>
          <w:szCs w:val="24"/>
          <w:highlight w:val="white"/>
        </w:rPr>
        <w:t xml:space="preserve">', </w:t>
      </w:r>
      <w:proofErr w:type="spellStart"/>
      <w:r>
        <w:rPr>
          <w:color w:val="001D35"/>
          <w:sz w:val="24"/>
          <w:szCs w:val="24"/>
          <w:highlight w:val="white"/>
        </w:rPr>
        <w:t>edgecolor</w:t>
      </w:r>
      <w:proofErr w:type="spellEnd"/>
      <w:r>
        <w:rPr>
          <w:color w:val="001D35"/>
          <w:sz w:val="24"/>
          <w:szCs w:val="24"/>
          <w:highlight w:val="white"/>
        </w:rPr>
        <w:t>='</w:t>
      </w:r>
      <w:proofErr w:type="spellStart"/>
      <w:r>
        <w:rPr>
          <w:color w:val="001D35"/>
          <w:sz w:val="24"/>
          <w:szCs w:val="24"/>
          <w:highlight w:val="white"/>
        </w:rPr>
        <w:t>black</w:t>
      </w:r>
      <w:proofErr w:type="spellEnd"/>
      <w:r>
        <w:rPr>
          <w:color w:val="001D35"/>
          <w:sz w:val="24"/>
          <w:szCs w:val="24"/>
          <w:highlight w:val="white"/>
        </w:rPr>
        <w:t>')</w:t>
      </w:r>
    </w:p>
    <w:p w14:paraId="4636201D" w14:textId="77777777" w:rsidR="0085752E" w:rsidRDefault="00000000">
      <w:pPr>
        <w:spacing w:before="240" w:after="240"/>
        <w:rPr>
          <w:color w:val="001D35"/>
          <w:sz w:val="24"/>
          <w:szCs w:val="24"/>
          <w:highlight w:val="white"/>
        </w:rPr>
      </w:pPr>
      <w:r>
        <w:rPr>
          <w:color w:val="001D35"/>
          <w:sz w:val="24"/>
          <w:szCs w:val="24"/>
          <w:highlight w:val="white"/>
        </w:rPr>
        <w:t># Thêm tiêu đề và nhãn trục</w:t>
      </w:r>
    </w:p>
    <w:p w14:paraId="257AD2AD" w14:textId="77777777" w:rsidR="0085752E" w:rsidRDefault="00000000">
      <w:pPr>
        <w:spacing w:before="240" w:after="240"/>
        <w:rPr>
          <w:color w:val="001D35"/>
          <w:sz w:val="24"/>
          <w:szCs w:val="24"/>
          <w:highlight w:val="white"/>
        </w:rPr>
      </w:pPr>
      <w:proofErr w:type="spellStart"/>
      <w:r>
        <w:rPr>
          <w:color w:val="001D35"/>
          <w:sz w:val="24"/>
          <w:szCs w:val="24"/>
          <w:highlight w:val="white"/>
        </w:rPr>
        <w:t>plt.xlabel</w:t>
      </w:r>
      <w:proofErr w:type="spellEnd"/>
      <w:r>
        <w:rPr>
          <w:color w:val="001D35"/>
          <w:sz w:val="24"/>
          <w:szCs w:val="24"/>
          <w:highlight w:val="white"/>
        </w:rPr>
        <w:t>('Giá trị')</w:t>
      </w:r>
    </w:p>
    <w:p w14:paraId="73F0FE07" w14:textId="77777777" w:rsidR="0085752E" w:rsidRDefault="00000000">
      <w:pPr>
        <w:spacing w:before="240" w:after="240"/>
        <w:rPr>
          <w:color w:val="001D35"/>
          <w:sz w:val="24"/>
          <w:szCs w:val="24"/>
          <w:highlight w:val="white"/>
        </w:rPr>
      </w:pPr>
      <w:proofErr w:type="spellStart"/>
      <w:r>
        <w:rPr>
          <w:color w:val="001D35"/>
          <w:sz w:val="24"/>
          <w:szCs w:val="24"/>
          <w:highlight w:val="white"/>
        </w:rPr>
        <w:t>plt.ylabel</w:t>
      </w:r>
      <w:proofErr w:type="spellEnd"/>
      <w:r>
        <w:rPr>
          <w:color w:val="001D35"/>
          <w:sz w:val="24"/>
          <w:szCs w:val="24"/>
          <w:highlight w:val="white"/>
        </w:rPr>
        <w:t>('Tần suất')</w:t>
      </w:r>
    </w:p>
    <w:p w14:paraId="7F4E41CF" w14:textId="77777777" w:rsidR="0085752E" w:rsidRDefault="00000000">
      <w:pPr>
        <w:spacing w:before="240" w:after="240"/>
        <w:rPr>
          <w:color w:val="001D35"/>
          <w:sz w:val="24"/>
          <w:szCs w:val="24"/>
          <w:highlight w:val="white"/>
        </w:rPr>
      </w:pPr>
      <w:proofErr w:type="spellStart"/>
      <w:r>
        <w:rPr>
          <w:color w:val="001D35"/>
          <w:sz w:val="24"/>
          <w:szCs w:val="24"/>
          <w:highlight w:val="white"/>
        </w:rPr>
        <w:t>plt.title</w:t>
      </w:r>
      <w:proofErr w:type="spellEnd"/>
      <w:r>
        <w:rPr>
          <w:color w:val="001D35"/>
          <w:sz w:val="24"/>
          <w:szCs w:val="24"/>
          <w:highlight w:val="white"/>
        </w:rPr>
        <w:t xml:space="preserve">('Biểu đồ </w:t>
      </w:r>
      <w:proofErr w:type="spellStart"/>
      <w:r>
        <w:rPr>
          <w:color w:val="001D35"/>
          <w:sz w:val="24"/>
          <w:szCs w:val="24"/>
          <w:highlight w:val="white"/>
        </w:rPr>
        <w:t>Histogram</w:t>
      </w:r>
      <w:proofErr w:type="spellEnd"/>
      <w:r>
        <w:rPr>
          <w:color w:val="001D35"/>
          <w:sz w:val="24"/>
          <w:szCs w:val="24"/>
          <w:highlight w:val="white"/>
        </w:rPr>
        <w:t xml:space="preserve"> của một tập dữ liệu')</w:t>
      </w:r>
    </w:p>
    <w:p w14:paraId="783F985C" w14:textId="77777777" w:rsidR="0085752E" w:rsidRDefault="00000000">
      <w:pPr>
        <w:spacing w:before="240" w:after="240"/>
        <w:rPr>
          <w:color w:val="001D35"/>
          <w:sz w:val="24"/>
          <w:szCs w:val="24"/>
          <w:highlight w:val="white"/>
        </w:rPr>
      </w:pPr>
      <w:r>
        <w:rPr>
          <w:color w:val="001D35"/>
          <w:sz w:val="24"/>
          <w:szCs w:val="24"/>
          <w:highlight w:val="white"/>
        </w:rPr>
        <w:t xml:space="preserve"> # Hiển thị biểu đồ</w:t>
      </w:r>
    </w:p>
    <w:p w14:paraId="3AC4EC7F" w14:textId="77777777" w:rsidR="0085752E" w:rsidRDefault="00000000">
      <w:pPr>
        <w:spacing w:before="240" w:after="240"/>
        <w:rPr>
          <w:color w:val="001D35"/>
          <w:sz w:val="24"/>
          <w:szCs w:val="24"/>
          <w:highlight w:val="white"/>
        </w:rPr>
      </w:pPr>
      <w:proofErr w:type="spellStart"/>
      <w:r>
        <w:rPr>
          <w:color w:val="001D35"/>
          <w:sz w:val="24"/>
          <w:szCs w:val="24"/>
          <w:highlight w:val="white"/>
        </w:rPr>
        <w:t>plt.show</w:t>
      </w:r>
      <w:proofErr w:type="spellEnd"/>
      <w:r>
        <w:rPr>
          <w:color w:val="001D35"/>
          <w:sz w:val="24"/>
          <w:szCs w:val="24"/>
          <w:highlight w:val="white"/>
        </w:rPr>
        <w:t xml:space="preserve">() </w:t>
      </w:r>
    </w:p>
    <w:p w14:paraId="2FB18D58" w14:textId="77777777" w:rsidR="0085752E" w:rsidRDefault="0085752E">
      <w:pPr>
        <w:spacing w:before="240" w:after="240"/>
        <w:rPr>
          <w:color w:val="001D35"/>
          <w:sz w:val="24"/>
          <w:szCs w:val="24"/>
          <w:highlight w:val="white"/>
        </w:rPr>
      </w:pPr>
    </w:p>
    <w:p w14:paraId="49882E34" w14:textId="77777777" w:rsidR="0085752E" w:rsidRDefault="00000000">
      <w:pPr>
        <w:spacing w:before="240" w:after="240"/>
        <w:rPr>
          <w:color w:val="001D35"/>
          <w:sz w:val="24"/>
          <w:szCs w:val="24"/>
          <w:highlight w:val="white"/>
        </w:rPr>
      </w:pPr>
      <w:r>
        <w:rPr>
          <w:color w:val="001D35"/>
          <w:sz w:val="24"/>
          <w:szCs w:val="24"/>
          <w:highlight w:val="white"/>
        </w:rPr>
        <w:t>2. Biểu đồ thanh sử dụng các thanh hình chữ nhật để hiển thị các giá trị của các danh mục khác nhau.</w:t>
      </w:r>
    </w:p>
    <w:p w14:paraId="08615470" w14:textId="77777777" w:rsidR="0085752E" w:rsidRDefault="00000000">
      <w:pPr>
        <w:spacing w:before="240" w:after="240"/>
        <w:rPr>
          <w:color w:val="001D35"/>
          <w:sz w:val="24"/>
          <w:szCs w:val="24"/>
          <w:highlight w:val="white"/>
        </w:rPr>
      </w:pPr>
      <w:proofErr w:type="spellStart"/>
      <w:r>
        <w:rPr>
          <w:color w:val="001D35"/>
          <w:sz w:val="24"/>
          <w:szCs w:val="24"/>
          <w:highlight w:val="white"/>
        </w:rPr>
        <w:t>Code</w:t>
      </w:r>
      <w:proofErr w:type="spellEnd"/>
      <w:r>
        <w:rPr>
          <w:color w:val="001D35"/>
          <w:sz w:val="24"/>
          <w:szCs w:val="24"/>
          <w:highlight w:val="white"/>
        </w:rPr>
        <w:t>:</w:t>
      </w:r>
      <w:r>
        <w:rPr>
          <w:color w:val="001D35"/>
          <w:sz w:val="24"/>
          <w:szCs w:val="24"/>
          <w:highlight w:val="white"/>
        </w:rPr>
        <w:br/>
      </w:r>
      <w:proofErr w:type="spellStart"/>
      <w:r>
        <w:rPr>
          <w:color w:val="001D35"/>
          <w:sz w:val="24"/>
          <w:szCs w:val="24"/>
          <w:highlight w:val="white"/>
        </w:rPr>
        <w:t>import</w:t>
      </w:r>
      <w:proofErr w:type="spellEnd"/>
      <w:r>
        <w:rPr>
          <w:color w:val="001D35"/>
          <w:sz w:val="24"/>
          <w:szCs w:val="24"/>
          <w:highlight w:val="white"/>
        </w:rPr>
        <w:t xml:space="preserve"> </w:t>
      </w:r>
      <w:proofErr w:type="spellStart"/>
      <w:r>
        <w:rPr>
          <w:color w:val="001D35"/>
          <w:sz w:val="24"/>
          <w:szCs w:val="24"/>
          <w:highlight w:val="white"/>
        </w:rPr>
        <w:t>matplotlib.pyplot</w:t>
      </w:r>
      <w:proofErr w:type="spellEnd"/>
      <w:r>
        <w:rPr>
          <w:color w:val="001D35"/>
          <w:sz w:val="24"/>
          <w:szCs w:val="24"/>
          <w:highlight w:val="white"/>
        </w:rPr>
        <w:t xml:space="preserve"> </w:t>
      </w:r>
      <w:proofErr w:type="spellStart"/>
      <w:r>
        <w:rPr>
          <w:color w:val="001D35"/>
          <w:sz w:val="24"/>
          <w:szCs w:val="24"/>
          <w:highlight w:val="white"/>
        </w:rPr>
        <w:t>as</w:t>
      </w:r>
      <w:proofErr w:type="spellEnd"/>
      <w:r>
        <w:rPr>
          <w:color w:val="001D35"/>
          <w:sz w:val="24"/>
          <w:szCs w:val="24"/>
          <w:highlight w:val="white"/>
        </w:rPr>
        <w:t xml:space="preserve"> </w:t>
      </w:r>
      <w:proofErr w:type="spellStart"/>
      <w:r>
        <w:rPr>
          <w:color w:val="001D35"/>
          <w:sz w:val="24"/>
          <w:szCs w:val="24"/>
          <w:highlight w:val="white"/>
        </w:rPr>
        <w:t>plt</w:t>
      </w:r>
      <w:proofErr w:type="spellEnd"/>
      <w:r>
        <w:rPr>
          <w:color w:val="001D35"/>
          <w:sz w:val="24"/>
          <w:szCs w:val="24"/>
          <w:highlight w:val="white"/>
        </w:rPr>
        <w:t xml:space="preserve"> </w:t>
      </w:r>
    </w:p>
    <w:p w14:paraId="18F11479" w14:textId="77777777" w:rsidR="0085752E" w:rsidRDefault="00000000">
      <w:pPr>
        <w:spacing w:before="240" w:after="240"/>
        <w:rPr>
          <w:color w:val="001D35"/>
          <w:sz w:val="24"/>
          <w:szCs w:val="24"/>
          <w:highlight w:val="white"/>
        </w:rPr>
      </w:pPr>
      <w:r>
        <w:rPr>
          <w:color w:val="001D35"/>
          <w:sz w:val="24"/>
          <w:szCs w:val="24"/>
          <w:highlight w:val="white"/>
        </w:rPr>
        <w:lastRenderedPageBreak/>
        <w:t># Dữ liệu mẫu</w:t>
      </w:r>
    </w:p>
    <w:p w14:paraId="73AB19E1" w14:textId="77777777" w:rsidR="0085752E" w:rsidRDefault="00000000">
      <w:pPr>
        <w:spacing w:before="240" w:after="240"/>
        <w:rPr>
          <w:color w:val="001D35"/>
          <w:sz w:val="24"/>
          <w:szCs w:val="24"/>
          <w:highlight w:val="white"/>
        </w:rPr>
      </w:pPr>
      <w:proofErr w:type="spellStart"/>
      <w:r>
        <w:rPr>
          <w:color w:val="001D35"/>
          <w:sz w:val="24"/>
          <w:szCs w:val="24"/>
          <w:highlight w:val="white"/>
        </w:rPr>
        <w:t>ten_thu_vien</w:t>
      </w:r>
      <w:proofErr w:type="spellEnd"/>
      <w:r>
        <w:rPr>
          <w:color w:val="001D35"/>
          <w:sz w:val="24"/>
          <w:szCs w:val="24"/>
          <w:highlight w:val="white"/>
        </w:rPr>
        <w:t xml:space="preserve"> = ['</w:t>
      </w:r>
      <w:proofErr w:type="spellStart"/>
      <w:r>
        <w:rPr>
          <w:color w:val="001D35"/>
          <w:sz w:val="24"/>
          <w:szCs w:val="24"/>
          <w:highlight w:val="white"/>
        </w:rPr>
        <w:t>Matplotlib</w:t>
      </w:r>
      <w:proofErr w:type="spellEnd"/>
      <w:r>
        <w:rPr>
          <w:color w:val="001D35"/>
          <w:sz w:val="24"/>
          <w:szCs w:val="24"/>
          <w:highlight w:val="white"/>
        </w:rPr>
        <w:t>', '</w:t>
      </w:r>
      <w:proofErr w:type="spellStart"/>
      <w:r>
        <w:rPr>
          <w:color w:val="001D35"/>
          <w:sz w:val="24"/>
          <w:szCs w:val="24"/>
          <w:highlight w:val="white"/>
        </w:rPr>
        <w:t>Seaborn</w:t>
      </w:r>
      <w:proofErr w:type="spellEnd"/>
      <w:r>
        <w:rPr>
          <w:color w:val="001D35"/>
          <w:sz w:val="24"/>
          <w:szCs w:val="24"/>
          <w:highlight w:val="white"/>
        </w:rPr>
        <w:t>', '</w:t>
      </w:r>
      <w:proofErr w:type="spellStart"/>
      <w:r>
        <w:rPr>
          <w:color w:val="001D35"/>
          <w:sz w:val="24"/>
          <w:szCs w:val="24"/>
          <w:highlight w:val="white"/>
        </w:rPr>
        <w:t>Plotly</w:t>
      </w:r>
      <w:proofErr w:type="spellEnd"/>
      <w:r>
        <w:rPr>
          <w:color w:val="001D35"/>
          <w:sz w:val="24"/>
          <w:szCs w:val="24"/>
          <w:highlight w:val="white"/>
        </w:rPr>
        <w:t>', '</w:t>
      </w:r>
      <w:proofErr w:type="spellStart"/>
      <w:r>
        <w:rPr>
          <w:color w:val="001D35"/>
          <w:sz w:val="24"/>
          <w:szCs w:val="24"/>
          <w:highlight w:val="white"/>
        </w:rPr>
        <w:t>Pandas</w:t>
      </w:r>
      <w:proofErr w:type="spellEnd"/>
      <w:r>
        <w:rPr>
          <w:color w:val="001D35"/>
          <w:sz w:val="24"/>
          <w:szCs w:val="24"/>
          <w:highlight w:val="white"/>
        </w:rPr>
        <w:t>']</w:t>
      </w:r>
    </w:p>
    <w:p w14:paraId="060CC839" w14:textId="77777777" w:rsidR="0085752E" w:rsidRDefault="00000000">
      <w:pPr>
        <w:spacing w:before="240" w:after="240"/>
        <w:rPr>
          <w:color w:val="001D35"/>
          <w:sz w:val="24"/>
          <w:szCs w:val="24"/>
          <w:highlight w:val="white"/>
        </w:rPr>
      </w:pPr>
      <w:proofErr w:type="spellStart"/>
      <w:r>
        <w:rPr>
          <w:color w:val="001D35"/>
          <w:sz w:val="24"/>
          <w:szCs w:val="24"/>
          <w:highlight w:val="white"/>
        </w:rPr>
        <w:t>so_luong_nguoi_dung</w:t>
      </w:r>
      <w:proofErr w:type="spellEnd"/>
      <w:r>
        <w:rPr>
          <w:color w:val="001D35"/>
          <w:sz w:val="24"/>
          <w:szCs w:val="24"/>
          <w:highlight w:val="white"/>
        </w:rPr>
        <w:t xml:space="preserve"> = [100, 120, 80, 90] </w:t>
      </w:r>
    </w:p>
    <w:p w14:paraId="3369F35F" w14:textId="77777777" w:rsidR="0085752E" w:rsidRDefault="00000000">
      <w:pPr>
        <w:spacing w:before="240" w:after="240"/>
        <w:rPr>
          <w:color w:val="001D35"/>
          <w:sz w:val="24"/>
          <w:szCs w:val="24"/>
          <w:highlight w:val="white"/>
        </w:rPr>
      </w:pPr>
      <w:r>
        <w:rPr>
          <w:color w:val="001D35"/>
          <w:sz w:val="24"/>
          <w:szCs w:val="24"/>
          <w:highlight w:val="white"/>
        </w:rPr>
        <w:t># Tạo biểu đồ thanh</w:t>
      </w:r>
    </w:p>
    <w:p w14:paraId="02AA53FD" w14:textId="77777777" w:rsidR="0085752E" w:rsidRDefault="00000000">
      <w:pPr>
        <w:spacing w:before="240" w:after="240"/>
        <w:rPr>
          <w:color w:val="001D35"/>
          <w:sz w:val="24"/>
          <w:szCs w:val="24"/>
          <w:highlight w:val="white"/>
        </w:rPr>
      </w:pPr>
      <w:proofErr w:type="spellStart"/>
      <w:r>
        <w:rPr>
          <w:color w:val="001D35"/>
          <w:sz w:val="24"/>
          <w:szCs w:val="24"/>
          <w:highlight w:val="white"/>
        </w:rPr>
        <w:t>plt.bar</w:t>
      </w:r>
      <w:proofErr w:type="spellEnd"/>
      <w:r>
        <w:rPr>
          <w:color w:val="001D35"/>
          <w:sz w:val="24"/>
          <w:szCs w:val="24"/>
          <w:highlight w:val="white"/>
        </w:rPr>
        <w:t>(</w:t>
      </w:r>
      <w:proofErr w:type="spellStart"/>
      <w:r>
        <w:rPr>
          <w:color w:val="001D35"/>
          <w:sz w:val="24"/>
          <w:szCs w:val="24"/>
          <w:highlight w:val="white"/>
        </w:rPr>
        <w:t>ten_thu_vien</w:t>
      </w:r>
      <w:proofErr w:type="spellEnd"/>
      <w:r>
        <w:rPr>
          <w:color w:val="001D35"/>
          <w:sz w:val="24"/>
          <w:szCs w:val="24"/>
          <w:highlight w:val="white"/>
        </w:rPr>
        <w:t xml:space="preserve">, </w:t>
      </w:r>
      <w:proofErr w:type="spellStart"/>
      <w:r>
        <w:rPr>
          <w:color w:val="001D35"/>
          <w:sz w:val="24"/>
          <w:szCs w:val="24"/>
          <w:highlight w:val="white"/>
        </w:rPr>
        <w:t>so_luong_nguoi_dung</w:t>
      </w:r>
      <w:proofErr w:type="spellEnd"/>
      <w:r>
        <w:rPr>
          <w:color w:val="001D35"/>
          <w:sz w:val="24"/>
          <w:szCs w:val="24"/>
          <w:highlight w:val="white"/>
        </w:rPr>
        <w:t xml:space="preserve">, </w:t>
      </w:r>
      <w:proofErr w:type="spellStart"/>
      <w:r>
        <w:rPr>
          <w:color w:val="001D35"/>
          <w:sz w:val="24"/>
          <w:szCs w:val="24"/>
          <w:highlight w:val="white"/>
        </w:rPr>
        <w:t>color</w:t>
      </w:r>
      <w:proofErr w:type="spellEnd"/>
      <w:r>
        <w:rPr>
          <w:color w:val="001D35"/>
          <w:sz w:val="24"/>
          <w:szCs w:val="24"/>
          <w:highlight w:val="white"/>
        </w:rPr>
        <w:t>='</w:t>
      </w:r>
      <w:proofErr w:type="spellStart"/>
      <w:r>
        <w:rPr>
          <w:color w:val="001D35"/>
          <w:sz w:val="24"/>
          <w:szCs w:val="24"/>
          <w:highlight w:val="white"/>
        </w:rPr>
        <w:t>lightgreen</w:t>
      </w:r>
      <w:proofErr w:type="spellEnd"/>
      <w:r>
        <w:rPr>
          <w:color w:val="001D35"/>
          <w:sz w:val="24"/>
          <w:szCs w:val="24"/>
          <w:highlight w:val="white"/>
        </w:rPr>
        <w:t>')</w:t>
      </w:r>
    </w:p>
    <w:p w14:paraId="5B64C788" w14:textId="77777777" w:rsidR="0085752E" w:rsidRDefault="00000000">
      <w:pPr>
        <w:spacing w:before="240" w:after="240"/>
        <w:rPr>
          <w:color w:val="001D35"/>
          <w:sz w:val="24"/>
          <w:szCs w:val="24"/>
          <w:highlight w:val="white"/>
        </w:rPr>
      </w:pPr>
      <w:r>
        <w:rPr>
          <w:color w:val="001D35"/>
          <w:sz w:val="24"/>
          <w:szCs w:val="24"/>
          <w:highlight w:val="white"/>
        </w:rPr>
        <w:t># Thêm tiêu đề và nhãn trục</w:t>
      </w:r>
    </w:p>
    <w:p w14:paraId="44479635" w14:textId="77777777" w:rsidR="0085752E" w:rsidRDefault="00000000">
      <w:pPr>
        <w:spacing w:before="240" w:after="240"/>
        <w:rPr>
          <w:color w:val="001D35"/>
          <w:sz w:val="24"/>
          <w:szCs w:val="24"/>
          <w:highlight w:val="white"/>
        </w:rPr>
      </w:pPr>
      <w:proofErr w:type="spellStart"/>
      <w:r>
        <w:rPr>
          <w:color w:val="001D35"/>
          <w:sz w:val="24"/>
          <w:szCs w:val="24"/>
          <w:highlight w:val="white"/>
        </w:rPr>
        <w:t>plt.xlabel</w:t>
      </w:r>
      <w:proofErr w:type="spellEnd"/>
      <w:r>
        <w:rPr>
          <w:color w:val="001D35"/>
          <w:sz w:val="24"/>
          <w:szCs w:val="24"/>
          <w:highlight w:val="white"/>
        </w:rPr>
        <w:t>('Thư viện')</w:t>
      </w:r>
    </w:p>
    <w:p w14:paraId="095A4C05" w14:textId="77777777" w:rsidR="0085752E" w:rsidRDefault="00000000">
      <w:pPr>
        <w:spacing w:before="240" w:after="240"/>
        <w:rPr>
          <w:color w:val="001D35"/>
          <w:sz w:val="24"/>
          <w:szCs w:val="24"/>
          <w:highlight w:val="white"/>
        </w:rPr>
      </w:pPr>
      <w:proofErr w:type="spellStart"/>
      <w:r>
        <w:rPr>
          <w:color w:val="001D35"/>
          <w:sz w:val="24"/>
          <w:szCs w:val="24"/>
          <w:highlight w:val="white"/>
        </w:rPr>
        <w:t>plt.ylabel</w:t>
      </w:r>
      <w:proofErr w:type="spellEnd"/>
      <w:r>
        <w:rPr>
          <w:color w:val="001D35"/>
          <w:sz w:val="24"/>
          <w:szCs w:val="24"/>
          <w:highlight w:val="white"/>
        </w:rPr>
        <w:t>('Số lượng người dùng')</w:t>
      </w:r>
    </w:p>
    <w:p w14:paraId="68230A58" w14:textId="77777777" w:rsidR="0085752E" w:rsidRDefault="00000000">
      <w:pPr>
        <w:spacing w:before="240" w:after="240"/>
        <w:rPr>
          <w:color w:val="001D35"/>
          <w:sz w:val="24"/>
          <w:szCs w:val="24"/>
          <w:highlight w:val="white"/>
        </w:rPr>
      </w:pPr>
      <w:proofErr w:type="spellStart"/>
      <w:r>
        <w:rPr>
          <w:color w:val="001D35"/>
          <w:sz w:val="24"/>
          <w:szCs w:val="24"/>
          <w:highlight w:val="white"/>
        </w:rPr>
        <w:t>plt.title</w:t>
      </w:r>
      <w:proofErr w:type="spellEnd"/>
      <w:r>
        <w:rPr>
          <w:color w:val="001D35"/>
          <w:sz w:val="24"/>
          <w:szCs w:val="24"/>
          <w:highlight w:val="white"/>
        </w:rPr>
        <w:t>('Số lượng người dùng cho các thư viện trực quan hóa')</w:t>
      </w:r>
    </w:p>
    <w:p w14:paraId="2350CA75" w14:textId="77777777" w:rsidR="0085752E" w:rsidRDefault="00000000">
      <w:pPr>
        <w:spacing w:before="240" w:after="240"/>
        <w:rPr>
          <w:color w:val="001D35"/>
          <w:sz w:val="24"/>
          <w:szCs w:val="24"/>
          <w:highlight w:val="white"/>
        </w:rPr>
      </w:pPr>
      <w:r>
        <w:rPr>
          <w:color w:val="001D35"/>
          <w:sz w:val="24"/>
          <w:szCs w:val="24"/>
          <w:highlight w:val="white"/>
        </w:rPr>
        <w:t># Hiển thị biểu đồ</w:t>
      </w:r>
    </w:p>
    <w:p w14:paraId="6D73A0F9" w14:textId="77777777" w:rsidR="0085752E" w:rsidRDefault="00000000">
      <w:pPr>
        <w:spacing w:before="240" w:after="240"/>
        <w:rPr>
          <w:color w:val="001D35"/>
          <w:sz w:val="24"/>
          <w:szCs w:val="24"/>
          <w:highlight w:val="white"/>
        </w:rPr>
      </w:pPr>
      <w:proofErr w:type="spellStart"/>
      <w:r>
        <w:rPr>
          <w:color w:val="001D35"/>
          <w:sz w:val="24"/>
          <w:szCs w:val="24"/>
          <w:highlight w:val="white"/>
        </w:rPr>
        <w:t>plt.show</w:t>
      </w:r>
      <w:proofErr w:type="spellEnd"/>
      <w:r>
        <w:rPr>
          <w:color w:val="001D35"/>
          <w:sz w:val="24"/>
          <w:szCs w:val="24"/>
          <w:highlight w:val="white"/>
        </w:rPr>
        <w:t xml:space="preserve">() </w:t>
      </w:r>
    </w:p>
    <w:p w14:paraId="07F372B0" w14:textId="77777777" w:rsidR="0085752E" w:rsidRDefault="00000000">
      <w:pPr>
        <w:spacing w:before="240" w:after="240"/>
        <w:rPr>
          <w:b/>
          <w:color w:val="001D35"/>
          <w:sz w:val="28"/>
          <w:szCs w:val="28"/>
          <w:highlight w:val="white"/>
        </w:rPr>
      </w:pPr>
      <w:r>
        <w:rPr>
          <w:b/>
          <w:color w:val="001D35"/>
          <w:sz w:val="28"/>
          <w:szCs w:val="28"/>
          <w:highlight w:val="white"/>
        </w:rPr>
        <w:t xml:space="preserve">7.Làm thế nào để xuất biểu đồ từ </w:t>
      </w:r>
      <w:proofErr w:type="spellStart"/>
      <w:r>
        <w:rPr>
          <w:b/>
          <w:color w:val="001D35"/>
          <w:sz w:val="28"/>
          <w:szCs w:val="28"/>
          <w:highlight w:val="white"/>
        </w:rPr>
        <w:t>Python</w:t>
      </w:r>
      <w:proofErr w:type="spellEnd"/>
      <w:r>
        <w:rPr>
          <w:b/>
          <w:color w:val="001D35"/>
          <w:sz w:val="28"/>
          <w:szCs w:val="28"/>
          <w:highlight w:val="white"/>
        </w:rPr>
        <w:t xml:space="preserve"> ra các định dạng như PNG, PDF hoặc HTML để sử dụng trong báo cáo?</w:t>
      </w:r>
    </w:p>
    <w:p w14:paraId="218371BA" w14:textId="77777777" w:rsidR="0085752E" w:rsidRDefault="00000000">
      <w:pPr>
        <w:spacing w:before="240" w:after="240"/>
        <w:rPr>
          <w:sz w:val="24"/>
          <w:szCs w:val="24"/>
          <w:highlight w:val="white"/>
        </w:rPr>
      </w:pPr>
      <w:r>
        <w:rPr>
          <w:color w:val="001D35"/>
          <w:sz w:val="24"/>
          <w:szCs w:val="24"/>
          <w:highlight w:val="white"/>
        </w:rPr>
        <w:t xml:space="preserve">Để xuất biểu đồ từ </w:t>
      </w:r>
      <w:proofErr w:type="spellStart"/>
      <w:r>
        <w:rPr>
          <w:color w:val="001D35"/>
          <w:sz w:val="24"/>
          <w:szCs w:val="24"/>
          <w:highlight w:val="white"/>
        </w:rPr>
        <w:t>Python</w:t>
      </w:r>
      <w:proofErr w:type="spellEnd"/>
      <w:r>
        <w:rPr>
          <w:color w:val="001D35"/>
          <w:sz w:val="24"/>
          <w:szCs w:val="24"/>
          <w:highlight w:val="white"/>
        </w:rPr>
        <w:t xml:space="preserve"> ra các định dạng PNG, PDF, hoặc HTML, bạn có thể sử dụng phương thức </w:t>
      </w:r>
      <w:proofErr w:type="spellStart"/>
      <w:r>
        <w:rPr>
          <w:color w:val="001D35"/>
          <w:sz w:val="24"/>
          <w:szCs w:val="24"/>
          <w:highlight w:val="white"/>
        </w:rPr>
        <w:t>savefig</w:t>
      </w:r>
      <w:proofErr w:type="spellEnd"/>
      <w:r>
        <w:rPr>
          <w:color w:val="001D35"/>
          <w:sz w:val="24"/>
          <w:szCs w:val="24"/>
          <w:highlight w:val="white"/>
        </w:rPr>
        <w:t xml:space="preserve">() của </w:t>
      </w:r>
      <w:proofErr w:type="spellStart"/>
      <w:r>
        <w:rPr>
          <w:color w:val="001D35"/>
          <w:sz w:val="24"/>
          <w:szCs w:val="24"/>
          <w:highlight w:val="white"/>
        </w:rPr>
        <w:t>Matplotlib</w:t>
      </w:r>
      <w:proofErr w:type="spellEnd"/>
      <w:r>
        <w:rPr>
          <w:color w:val="001D35"/>
          <w:sz w:val="24"/>
          <w:szCs w:val="24"/>
          <w:highlight w:val="white"/>
        </w:rPr>
        <w:t xml:space="preserve"> với các định dạng tệp khác nhau, ví dụ: </w:t>
      </w:r>
      <w:proofErr w:type="spellStart"/>
      <w:r>
        <w:rPr>
          <w:color w:val="001D35"/>
          <w:sz w:val="24"/>
          <w:szCs w:val="24"/>
          <w:highlight w:val="white"/>
        </w:rPr>
        <w:t>plt.savefig</w:t>
      </w:r>
      <w:proofErr w:type="spellEnd"/>
      <w:r>
        <w:rPr>
          <w:color w:val="001D35"/>
          <w:sz w:val="24"/>
          <w:szCs w:val="24"/>
          <w:highlight w:val="white"/>
        </w:rPr>
        <w:t xml:space="preserve">('my_plot.png') cho PNG, </w:t>
      </w:r>
      <w:proofErr w:type="spellStart"/>
      <w:r>
        <w:rPr>
          <w:color w:val="001D35"/>
          <w:sz w:val="24"/>
          <w:szCs w:val="24"/>
          <w:highlight w:val="white"/>
        </w:rPr>
        <w:t>plt.savefig</w:t>
      </w:r>
      <w:proofErr w:type="spellEnd"/>
      <w:r>
        <w:rPr>
          <w:color w:val="001D35"/>
          <w:sz w:val="24"/>
          <w:szCs w:val="24"/>
          <w:highlight w:val="white"/>
        </w:rPr>
        <w:t xml:space="preserve">('my_plot.pdf') cho PDF. Đối với định dạng HTML, bạn có thể lưu biểu đồ thành tệp HTML để nhúng vào các báo cáo </w:t>
      </w:r>
      <w:proofErr w:type="spellStart"/>
      <w:r>
        <w:rPr>
          <w:color w:val="001D35"/>
          <w:sz w:val="24"/>
          <w:szCs w:val="24"/>
          <w:highlight w:val="white"/>
        </w:rPr>
        <w:t>web</w:t>
      </w:r>
      <w:proofErr w:type="spellEnd"/>
      <w:r>
        <w:rPr>
          <w:color w:val="001D35"/>
          <w:sz w:val="24"/>
          <w:szCs w:val="24"/>
          <w:highlight w:val="white"/>
        </w:rPr>
        <w:t xml:space="preserve"> bằng cách sử dụng các thư viện như </w:t>
      </w:r>
      <w:hyperlink r:id="rId8">
        <w:proofErr w:type="spellStart"/>
        <w:r>
          <w:rPr>
            <w:sz w:val="24"/>
            <w:szCs w:val="24"/>
            <w:highlight w:val="white"/>
            <w:u w:val="single"/>
          </w:rPr>
          <w:t>Plotly</w:t>
        </w:r>
        <w:proofErr w:type="spellEnd"/>
      </w:hyperlink>
      <w:r>
        <w:rPr>
          <w:sz w:val="24"/>
          <w:szCs w:val="24"/>
          <w:highlight w:val="white"/>
        </w:rPr>
        <w:t xml:space="preserve"> </w:t>
      </w:r>
      <w:r>
        <w:rPr>
          <w:color w:val="001D35"/>
          <w:sz w:val="24"/>
          <w:szCs w:val="24"/>
          <w:highlight w:val="white"/>
        </w:rPr>
        <w:t xml:space="preserve">hoặc </w:t>
      </w:r>
      <w:hyperlink r:id="rId9">
        <w:proofErr w:type="spellStart"/>
        <w:r>
          <w:rPr>
            <w:color w:val="1155CC"/>
            <w:sz w:val="24"/>
            <w:szCs w:val="24"/>
            <w:highlight w:val="white"/>
            <w:u w:val="single"/>
          </w:rPr>
          <w:t>Altair</w:t>
        </w:r>
        <w:proofErr w:type="spellEnd"/>
      </w:hyperlink>
      <w:r>
        <w:rPr>
          <w:sz w:val="24"/>
          <w:szCs w:val="24"/>
          <w:highlight w:val="white"/>
        </w:rPr>
        <w:t xml:space="preserve">. </w:t>
      </w:r>
    </w:p>
    <w:p w14:paraId="4AAEB15B" w14:textId="77777777" w:rsidR="0085752E" w:rsidRDefault="00000000">
      <w:pPr>
        <w:shd w:val="clear" w:color="auto" w:fill="FFFFFF"/>
        <w:spacing w:before="240" w:after="240"/>
        <w:rPr>
          <w:color w:val="081B3A"/>
          <w:sz w:val="24"/>
          <w:szCs w:val="24"/>
        </w:rPr>
      </w:pPr>
      <w:r>
        <w:rPr>
          <w:color w:val="081B3A"/>
          <w:sz w:val="24"/>
          <w:szCs w:val="24"/>
        </w:rPr>
        <w:t xml:space="preserve">*Xuất biểu đồ (PNG, PDF) bằng </w:t>
      </w:r>
      <w:proofErr w:type="spellStart"/>
      <w:r>
        <w:rPr>
          <w:color w:val="081B3A"/>
          <w:sz w:val="24"/>
          <w:szCs w:val="24"/>
        </w:rPr>
        <w:t>Matplotlib</w:t>
      </w:r>
      <w:proofErr w:type="spellEnd"/>
    </w:p>
    <w:p w14:paraId="2AD6C029" w14:textId="77777777" w:rsidR="0085752E" w:rsidRDefault="00000000">
      <w:pPr>
        <w:shd w:val="clear" w:color="auto" w:fill="FFFFFF"/>
        <w:spacing w:before="240" w:after="240"/>
        <w:rPr>
          <w:color w:val="081B3A"/>
          <w:sz w:val="24"/>
          <w:szCs w:val="24"/>
        </w:rPr>
      </w:pPr>
      <w:r>
        <w:rPr>
          <w:color w:val="081B3A"/>
          <w:sz w:val="24"/>
          <w:szCs w:val="24"/>
        </w:rPr>
        <w:t xml:space="preserve">-Thư viện </w:t>
      </w:r>
      <w:proofErr w:type="spellStart"/>
      <w:r>
        <w:rPr>
          <w:color w:val="081B3A"/>
          <w:sz w:val="24"/>
          <w:szCs w:val="24"/>
        </w:rPr>
        <w:t>Matplotlib</w:t>
      </w:r>
      <w:proofErr w:type="spellEnd"/>
      <w:r>
        <w:rPr>
          <w:color w:val="081B3A"/>
          <w:sz w:val="24"/>
          <w:szCs w:val="24"/>
        </w:rPr>
        <w:t xml:space="preserve"> cung cấp một cách đơn giản để lưu biểu đồ ở nhiều định dạng khác nhau.</w:t>
      </w:r>
    </w:p>
    <w:p w14:paraId="0B969F0B" w14:textId="77777777" w:rsidR="0085752E" w:rsidRDefault="00000000">
      <w:pPr>
        <w:shd w:val="clear" w:color="auto" w:fill="FFFFFF"/>
        <w:spacing w:before="240" w:after="240"/>
        <w:rPr>
          <w:color w:val="081B3A"/>
          <w:sz w:val="24"/>
          <w:szCs w:val="24"/>
        </w:rPr>
      </w:pPr>
      <w:r>
        <w:rPr>
          <w:color w:val="081B3A"/>
          <w:sz w:val="24"/>
          <w:szCs w:val="24"/>
        </w:rPr>
        <w:t xml:space="preserve">+Tạo biểu đồ: Đầu tiên, bạn tạo biểu đồ bằng </w:t>
      </w:r>
      <w:proofErr w:type="spellStart"/>
      <w:r>
        <w:rPr>
          <w:color w:val="081B3A"/>
          <w:sz w:val="24"/>
          <w:szCs w:val="24"/>
        </w:rPr>
        <w:t>Matplotlib</w:t>
      </w:r>
      <w:proofErr w:type="spellEnd"/>
      <w:r>
        <w:rPr>
          <w:color w:val="081B3A"/>
          <w:sz w:val="24"/>
          <w:szCs w:val="24"/>
        </w:rPr>
        <w:t xml:space="preserve"> theo cách thông thường.</w:t>
      </w:r>
    </w:p>
    <w:p w14:paraId="2C601AAD" w14:textId="77777777" w:rsidR="0085752E" w:rsidRDefault="00000000">
      <w:pPr>
        <w:shd w:val="clear" w:color="auto" w:fill="FFFFFF"/>
        <w:spacing w:before="240" w:after="240"/>
        <w:rPr>
          <w:color w:val="081B3A"/>
          <w:sz w:val="24"/>
          <w:szCs w:val="24"/>
        </w:rPr>
      </w:pPr>
      <w:r>
        <w:rPr>
          <w:color w:val="081B3A"/>
          <w:sz w:val="24"/>
          <w:szCs w:val="24"/>
        </w:rPr>
        <w:t xml:space="preserve">+Lưu biểu đồ: Sử dụng phương thức </w:t>
      </w:r>
      <w:proofErr w:type="spellStart"/>
      <w:r>
        <w:rPr>
          <w:color w:val="081B3A"/>
          <w:sz w:val="24"/>
          <w:szCs w:val="24"/>
        </w:rPr>
        <w:t>savefig</w:t>
      </w:r>
      <w:proofErr w:type="spellEnd"/>
      <w:r>
        <w:rPr>
          <w:color w:val="081B3A"/>
          <w:sz w:val="24"/>
          <w:szCs w:val="24"/>
        </w:rPr>
        <w:t>() để lưu biểu đồ vào một tệp.</w:t>
      </w:r>
    </w:p>
    <w:p w14:paraId="7DEC22BB" w14:textId="77777777" w:rsidR="0085752E" w:rsidRDefault="00000000">
      <w:pPr>
        <w:shd w:val="clear" w:color="auto" w:fill="FFFFFF"/>
        <w:spacing w:before="240" w:after="240"/>
        <w:rPr>
          <w:color w:val="081B3A"/>
          <w:sz w:val="24"/>
          <w:szCs w:val="24"/>
        </w:rPr>
      </w:pPr>
      <w:r>
        <w:rPr>
          <w:color w:val="081B3A"/>
          <w:sz w:val="24"/>
          <w:szCs w:val="24"/>
        </w:rPr>
        <w:t>Định dạng PNG:</w:t>
      </w:r>
    </w:p>
    <w:p w14:paraId="66FD4F80" w14:textId="77777777" w:rsidR="0085752E" w:rsidRDefault="00000000">
      <w:pPr>
        <w:spacing w:before="240" w:after="240"/>
        <w:rPr>
          <w:sz w:val="24"/>
          <w:szCs w:val="24"/>
          <w:highlight w:val="white"/>
        </w:rPr>
      </w:pPr>
      <w:r>
        <w:rPr>
          <w:sz w:val="24"/>
          <w:szCs w:val="24"/>
          <w:highlight w:val="white"/>
        </w:rPr>
        <w:t xml:space="preserve">        </w:t>
      </w:r>
      <w:proofErr w:type="spellStart"/>
      <w:r>
        <w:rPr>
          <w:sz w:val="24"/>
          <w:szCs w:val="24"/>
          <w:highlight w:val="white"/>
        </w:rPr>
        <w:t>import</w:t>
      </w:r>
      <w:proofErr w:type="spellEnd"/>
      <w:r>
        <w:rPr>
          <w:sz w:val="24"/>
          <w:szCs w:val="24"/>
          <w:highlight w:val="white"/>
        </w:rPr>
        <w:t xml:space="preserve"> </w:t>
      </w:r>
      <w:proofErr w:type="spellStart"/>
      <w:r>
        <w:rPr>
          <w:sz w:val="24"/>
          <w:szCs w:val="24"/>
          <w:highlight w:val="white"/>
        </w:rPr>
        <w:t>matplotlib.pyplot</w:t>
      </w:r>
      <w:proofErr w:type="spellEnd"/>
      <w:r>
        <w:rPr>
          <w:sz w:val="24"/>
          <w:szCs w:val="24"/>
          <w:highlight w:val="white"/>
        </w:rPr>
        <w:t xml:space="preserve"> </w:t>
      </w:r>
      <w:proofErr w:type="spellStart"/>
      <w:r>
        <w:rPr>
          <w:sz w:val="24"/>
          <w:szCs w:val="24"/>
          <w:highlight w:val="white"/>
        </w:rPr>
        <w:t>as</w:t>
      </w:r>
      <w:proofErr w:type="spellEnd"/>
      <w:r>
        <w:rPr>
          <w:sz w:val="24"/>
          <w:szCs w:val="24"/>
          <w:highlight w:val="white"/>
        </w:rPr>
        <w:t xml:space="preserve"> </w:t>
      </w:r>
      <w:proofErr w:type="spellStart"/>
      <w:r>
        <w:rPr>
          <w:sz w:val="24"/>
          <w:szCs w:val="24"/>
          <w:highlight w:val="white"/>
        </w:rPr>
        <w:t>plt</w:t>
      </w:r>
      <w:proofErr w:type="spellEnd"/>
    </w:p>
    <w:p w14:paraId="1EDFCD2D" w14:textId="77777777" w:rsidR="0085752E" w:rsidRDefault="00000000">
      <w:pPr>
        <w:spacing w:before="240" w:after="240"/>
        <w:rPr>
          <w:sz w:val="24"/>
          <w:szCs w:val="24"/>
          <w:highlight w:val="white"/>
        </w:rPr>
      </w:pPr>
      <w:r>
        <w:rPr>
          <w:sz w:val="24"/>
          <w:szCs w:val="24"/>
          <w:highlight w:val="white"/>
        </w:rPr>
        <w:t xml:space="preserve">        # ... mã tạo biểu đồ của bạn ... </w:t>
      </w:r>
    </w:p>
    <w:p w14:paraId="0ACEEB80" w14:textId="77777777" w:rsidR="0085752E" w:rsidRDefault="00000000">
      <w:pPr>
        <w:spacing w:before="240" w:after="240"/>
        <w:rPr>
          <w:sz w:val="24"/>
          <w:szCs w:val="24"/>
          <w:highlight w:val="white"/>
        </w:rPr>
      </w:pPr>
      <w:r>
        <w:rPr>
          <w:sz w:val="24"/>
          <w:szCs w:val="24"/>
          <w:highlight w:val="white"/>
        </w:rPr>
        <w:t xml:space="preserve">        </w:t>
      </w:r>
      <w:proofErr w:type="spellStart"/>
      <w:r>
        <w:rPr>
          <w:sz w:val="24"/>
          <w:szCs w:val="24"/>
          <w:highlight w:val="white"/>
        </w:rPr>
        <w:t>plt.savefig</w:t>
      </w:r>
      <w:proofErr w:type="spellEnd"/>
      <w:r>
        <w:rPr>
          <w:sz w:val="24"/>
          <w:szCs w:val="24"/>
          <w:highlight w:val="white"/>
        </w:rPr>
        <w:t>('ten_bieu_do.png')</w:t>
      </w:r>
    </w:p>
    <w:p w14:paraId="3F2D5129" w14:textId="77777777" w:rsidR="0085752E" w:rsidRDefault="0085752E">
      <w:pPr>
        <w:spacing w:before="240" w:after="240"/>
        <w:rPr>
          <w:color w:val="001D35"/>
          <w:sz w:val="24"/>
          <w:szCs w:val="24"/>
          <w:highlight w:val="white"/>
        </w:rPr>
      </w:pPr>
    </w:p>
    <w:p w14:paraId="488F6C8F" w14:textId="77777777" w:rsidR="0085752E" w:rsidRDefault="00000000">
      <w:pPr>
        <w:spacing w:before="240" w:after="240"/>
        <w:rPr>
          <w:color w:val="001D35"/>
          <w:sz w:val="24"/>
          <w:szCs w:val="24"/>
          <w:highlight w:val="white"/>
        </w:rPr>
      </w:pPr>
      <w:r>
        <w:rPr>
          <w:color w:val="001D35"/>
          <w:sz w:val="24"/>
          <w:szCs w:val="24"/>
          <w:highlight w:val="white"/>
        </w:rPr>
        <w:t>Định dạng PDF:</w:t>
      </w:r>
    </w:p>
    <w:p w14:paraId="41447B8C" w14:textId="77777777" w:rsidR="0085752E" w:rsidRDefault="00000000">
      <w:pPr>
        <w:spacing w:before="240" w:after="240"/>
        <w:rPr>
          <w:color w:val="001D35"/>
          <w:sz w:val="24"/>
          <w:szCs w:val="24"/>
          <w:highlight w:val="white"/>
        </w:rPr>
      </w:pPr>
      <w:r>
        <w:rPr>
          <w:color w:val="001D35"/>
          <w:sz w:val="24"/>
          <w:szCs w:val="24"/>
          <w:highlight w:val="white"/>
        </w:rPr>
        <w:t xml:space="preserve">        </w:t>
      </w:r>
      <w:proofErr w:type="spellStart"/>
      <w:r>
        <w:rPr>
          <w:color w:val="001D35"/>
          <w:sz w:val="24"/>
          <w:szCs w:val="24"/>
          <w:highlight w:val="white"/>
        </w:rPr>
        <w:t>import</w:t>
      </w:r>
      <w:proofErr w:type="spellEnd"/>
      <w:r>
        <w:rPr>
          <w:color w:val="001D35"/>
          <w:sz w:val="24"/>
          <w:szCs w:val="24"/>
          <w:highlight w:val="white"/>
        </w:rPr>
        <w:t xml:space="preserve"> </w:t>
      </w:r>
      <w:proofErr w:type="spellStart"/>
      <w:r>
        <w:rPr>
          <w:color w:val="001D35"/>
          <w:sz w:val="24"/>
          <w:szCs w:val="24"/>
          <w:highlight w:val="white"/>
        </w:rPr>
        <w:t>matplotlib.pyplot</w:t>
      </w:r>
      <w:proofErr w:type="spellEnd"/>
      <w:r>
        <w:rPr>
          <w:color w:val="001D35"/>
          <w:sz w:val="24"/>
          <w:szCs w:val="24"/>
          <w:highlight w:val="white"/>
        </w:rPr>
        <w:t xml:space="preserve"> </w:t>
      </w:r>
      <w:proofErr w:type="spellStart"/>
      <w:r>
        <w:rPr>
          <w:color w:val="001D35"/>
          <w:sz w:val="24"/>
          <w:szCs w:val="24"/>
          <w:highlight w:val="white"/>
        </w:rPr>
        <w:t>as</w:t>
      </w:r>
      <w:proofErr w:type="spellEnd"/>
      <w:r>
        <w:rPr>
          <w:color w:val="001D35"/>
          <w:sz w:val="24"/>
          <w:szCs w:val="24"/>
          <w:highlight w:val="white"/>
        </w:rPr>
        <w:t xml:space="preserve"> </w:t>
      </w:r>
      <w:proofErr w:type="spellStart"/>
      <w:r>
        <w:rPr>
          <w:color w:val="001D35"/>
          <w:sz w:val="24"/>
          <w:szCs w:val="24"/>
          <w:highlight w:val="white"/>
        </w:rPr>
        <w:t>plt</w:t>
      </w:r>
      <w:proofErr w:type="spellEnd"/>
    </w:p>
    <w:p w14:paraId="7B447C47" w14:textId="77777777" w:rsidR="0085752E" w:rsidRDefault="00000000">
      <w:pPr>
        <w:spacing w:before="240" w:after="240"/>
        <w:rPr>
          <w:color w:val="001D35"/>
          <w:sz w:val="24"/>
          <w:szCs w:val="24"/>
          <w:highlight w:val="white"/>
        </w:rPr>
      </w:pPr>
      <w:r>
        <w:rPr>
          <w:color w:val="001D35"/>
          <w:sz w:val="24"/>
          <w:szCs w:val="24"/>
          <w:highlight w:val="white"/>
        </w:rPr>
        <w:t xml:space="preserve">        # ... mã tạo biểu đồ của bạn ...</w:t>
      </w:r>
    </w:p>
    <w:p w14:paraId="0D60A882" w14:textId="77777777" w:rsidR="0085752E" w:rsidRDefault="00000000">
      <w:pPr>
        <w:spacing w:before="240" w:after="240"/>
        <w:rPr>
          <w:color w:val="001D35"/>
          <w:sz w:val="24"/>
          <w:szCs w:val="24"/>
          <w:highlight w:val="white"/>
        </w:rPr>
      </w:pPr>
      <w:r>
        <w:rPr>
          <w:color w:val="001D35"/>
          <w:sz w:val="24"/>
          <w:szCs w:val="24"/>
          <w:highlight w:val="white"/>
        </w:rPr>
        <w:t xml:space="preserve">        </w:t>
      </w:r>
      <w:proofErr w:type="spellStart"/>
      <w:r>
        <w:rPr>
          <w:color w:val="001D35"/>
          <w:sz w:val="24"/>
          <w:szCs w:val="24"/>
          <w:highlight w:val="white"/>
        </w:rPr>
        <w:t>plt.savefig</w:t>
      </w:r>
      <w:proofErr w:type="spellEnd"/>
      <w:r>
        <w:rPr>
          <w:color w:val="001D35"/>
          <w:sz w:val="24"/>
          <w:szCs w:val="24"/>
          <w:highlight w:val="white"/>
        </w:rPr>
        <w:t>('ten_bieu_do.pdf')</w:t>
      </w:r>
    </w:p>
    <w:p w14:paraId="502D2851" w14:textId="77777777" w:rsidR="0085752E" w:rsidRDefault="00000000">
      <w:pPr>
        <w:shd w:val="clear" w:color="auto" w:fill="FFFFFF"/>
        <w:spacing w:before="240" w:after="240"/>
        <w:rPr>
          <w:color w:val="081B3A"/>
          <w:sz w:val="24"/>
          <w:szCs w:val="24"/>
        </w:rPr>
      </w:pPr>
      <w:r>
        <w:rPr>
          <w:color w:val="081B3A"/>
          <w:sz w:val="24"/>
          <w:szCs w:val="24"/>
        </w:rPr>
        <w:t>*Xuất biểu đồ định dạng HTML</w:t>
      </w:r>
    </w:p>
    <w:p w14:paraId="6F7081E4" w14:textId="77777777" w:rsidR="0085752E" w:rsidRDefault="00000000">
      <w:pPr>
        <w:shd w:val="clear" w:color="auto" w:fill="FFFFFF"/>
        <w:spacing w:before="240" w:after="240"/>
        <w:rPr>
          <w:color w:val="081B3A"/>
          <w:sz w:val="24"/>
          <w:szCs w:val="24"/>
        </w:rPr>
      </w:pPr>
      <w:r>
        <w:rPr>
          <w:color w:val="081B3A"/>
          <w:sz w:val="24"/>
          <w:szCs w:val="24"/>
        </w:rPr>
        <w:t xml:space="preserve">-Để tạo biểu đồ tương tác ở định dạng HTML, bạn có thể sử dụng các thư viện chuyên dụng như </w:t>
      </w:r>
      <w:proofErr w:type="spellStart"/>
      <w:r>
        <w:rPr>
          <w:color w:val="081B3A"/>
          <w:sz w:val="24"/>
          <w:szCs w:val="24"/>
        </w:rPr>
        <w:t>Plotly</w:t>
      </w:r>
      <w:proofErr w:type="spellEnd"/>
      <w:r>
        <w:rPr>
          <w:color w:val="081B3A"/>
          <w:sz w:val="24"/>
          <w:szCs w:val="24"/>
        </w:rPr>
        <w:t xml:space="preserve"> hoặc </w:t>
      </w:r>
      <w:proofErr w:type="spellStart"/>
      <w:r>
        <w:rPr>
          <w:color w:val="081B3A"/>
          <w:sz w:val="24"/>
          <w:szCs w:val="24"/>
        </w:rPr>
        <w:t>Altair</w:t>
      </w:r>
      <w:proofErr w:type="spellEnd"/>
      <w:r>
        <w:rPr>
          <w:color w:val="081B3A"/>
          <w:sz w:val="24"/>
          <w:szCs w:val="24"/>
        </w:rPr>
        <w:t>.</w:t>
      </w:r>
    </w:p>
    <w:p w14:paraId="4A33F932" w14:textId="77777777" w:rsidR="0085752E" w:rsidRDefault="00000000">
      <w:pPr>
        <w:shd w:val="clear" w:color="auto" w:fill="FFFFFF"/>
        <w:spacing w:before="240" w:after="240"/>
        <w:rPr>
          <w:color w:val="081B3A"/>
          <w:sz w:val="24"/>
          <w:szCs w:val="24"/>
        </w:rPr>
      </w:pPr>
      <w:r>
        <w:rPr>
          <w:color w:val="081B3A"/>
          <w:sz w:val="24"/>
          <w:szCs w:val="24"/>
        </w:rPr>
        <w:t xml:space="preserve">-Sử dụng </w:t>
      </w:r>
      <w:proofErr w:type="spellStart"/>
      <w:r>
        <w:rPr>
          <w:color w:val="081B3A"/>
          <w:sz w:val="24"/>
          <w:szCs w:val="24"/>
        </w:rPr>
        <w:t>Plotly</w:t>
      </w:r>
      <w:proofErr w:type="spellEnd"/>
      <w:r>
        <w:rPr>
          <w:color w:val="081B3A"/>
          <w:sz w:val="24"/>
          <w:szCs w:val="24"/>
        </w:rPr>
        <w:t>:</w:t>
      </w:r>
    </w:p>
    <w:p w14:paraId="46EBC642" w14:textId="77777777" w:rsidR="0085752E" w:rsidRDefault="00000000">
      <w:pPr>
        <w:shd w:val="clear" w:color="auto" w:fill="FFFFFF"/>
        <w:spacing w:before="240" w:after="240"/>
        <w:rPr>
          <w:color w:val="081B3A"/>
          <w:sz w:val="24"/>
          <w:szCs w:val="24"/>
        </w:rPr>
      </w:pPr>
      <w:r>
        <w:rPr>
          <w:color w:val="081B3A"/>
          <w:sz w:val="24"/>
          <w:szCs w:val="24"/>
        </w:rPr>
        <w:t xml:space="preserve">+Cài đặt thư viện: Nếu chưa có, hãy cài đặt </w:t>
      </w:r>
      <w:proofErr w:type="spellStart"/>
      <w:r>
        <w:rPr>
          <w:color w:val="081B3A"/>
          <w:sz w:val="24"/>
          <w:szCs w:val="24"/>
        </w:rPr>
        <w:t>Plotly</w:t>
      </w:r>
      <w:proofErr w:type="spellEnd"/>
      <w:r>
        <w:rPr>
          <w:color w:val="081B3A"/>
          <w:sz w:val="24"/>
          <w:szCs w:val="24"/>
        </w:rPr>
        <w:t xml:space="preserve">: </w:t>
      </w:r>
      <w:proofErr w:type="spellStart"/>
      <w:r>
        <w:rPr>
          <w:color w:val="081B3A"/>
          <w:sz w:val="24"/>
          <w:szCs w:val="24"/>
        </w:rPr>
        <w:t>pip</w:t>
      </w:r>
      <w:proofErr w:type="spellEnd"/>
      <w:r>
        <w:rPr>
          <w:color w:val="081B3A"/>
          <w:sz w:val="24"/>
          <w:szCs w:val="24"/>
        </w:rPr>
        <w:t xml:space="preserve"> </w:t>
      </w:r>
      <w:proofErr w:type="spellStart"/>
      <w:r>
        <w:rPr>
          <w:color w:val="081B3A"/>
          <w:sz w:val="24"/>
          <w:szCs w:val="24"/>
        </w:rPr>
        <w:t>install</w:t>
      </w:r>
      <w:proofErr w:type="spellEnd"/>
      <w:r>
        <w:rPr>
          <w:color w:val="081B3A"/>
          <w:sz w:val="24"/>
          <w:szCs w:val="24"/>
        </w:rPr>
        <w:t xml:space="preserve"> </w:t>
      </w:r>
      <w:proofErr w:type="spellStart"/>
      <w:r>
        <w:rPr>
          <w:color w:val="081B3A"/>
          <w:sz w:val="24"/>
          <w:szCs w:val="24"/>
        </w:rPr>
        <w:t>plotly</w:t>
      </w:r>
      <w:proofErr w:type="spellEnd"/>
      <w:r>
        <w:rPr>
          <w:color w:val="081B3A"/>
          <w:sz w:val="24"/>
          <w:szCs w:val="24"/>
        </w:rPr>
        <w:t>.</w:t>
      </w:r>
    </w:p>
    <w:p w14:paraId="5E21BCAC" w14:textId="77777777" w:rsidR="0085752E" w:rsidRDefault="00000000">
      <w:pPr>
        <w:shd w:val="clear" w:color="auto" w:fill="FFFFFF"/>
        <w:spacing w:before="240" w:after="240"/>
        <w:rPr>
          <w:color w:val="081B3A"/>
          <w:sz w:val="24"/>
          <w:szCs w:val="24"/>
        </w:rPr>
      </w:pPr>
      <w:r>
        <w:rPr>
          <w:color w:val="081B3A"/>
          <w:sz w:val="24"/>
          <w:szCs w:val="24"/>
        </w:rPr>
        <w:t xml:space="preserve">+Tạo biểu đồ: Sử dụng </w:t>
      </w:r>
      <w:proofErr w:type="spellStart"/>
      <w:r>
        <w:rPr>
          <w:color w:val="081B3A"/>
          <w:sz w:val="24"/>
          <w:szCs w:val="24"/>
        </w:rPr>
        <w:t>Plotly</w:t>
      </w:r>
      <w:proofErr w:type="spellEnd"/>
      <w:r>
        <w:rPr>
          <w:color w:val="081B3A"/>
          <w:sz w:val="24"/>
          <w:szCs w:val="24"/>
        </w:rPr>
        <w:t xml:space="preserve"> để tạo biểu đồ tương tác.</w:t>
      </w:r>
    </w:p>
    <w:p w14:paraId="4F500580" w14:textId="77777777" w:rsidR="0085752E" w:rsidRDefault="00000000">
      <w:pPr>
        <w:shd w:val="clear" w:color="auto" w:fill="FFFFFF"/>
        <w:spacing w:before="240" w:after="240"/>
        <w:rPr>
          <w:color w:val="081B3A"/>
          <w:sz w:val="24"/>
          <w:szCs w:val="24"/>
        </w:rPr>
      </w:pPr>
      <w:r>
        <w:rPr>
          <w:color w:val="081B3A"/>
          <w:sz w:val="24"/>
          <w:szCs w:val="24"/>
        </w:rPr>
        <w:t xml:space="preserve">+Xuất sang HTML: Sử dụng phương thức </w:t>
      </w:r>
      <w:proofErr w:type="spellStart"/>
      <w:r>
        <w:rPr>
          <w:color w:val="081B3A"/>
          <w:sz w:val="24"/>
          <w:szCs w:val="24"/>
        </w:rPr>
        <w:t>write_html</w:t>
      </w:r>
      <w:proofErr w:type="spellEnd"/>
      <w:r>
        <w:rPr>
          <w:color w:val="081B3A"/>
          <w:sz w:val="24"/>
          <w:szCs w:val="24"/>
        </w:rPr>
        <w:t>() để lưu biểu đồ thành một tệp HTML</w:t>
      </w:r>
    </w:p>
    <w:p w14:paraId="4BEFD25F" w14:textId="77777777" w:rsidR="0085752E" w:rsidRDefault="00000000">
      <w:pPr>
        <w:shd w:val="clear" w:color="auto" w:fill="FFFFFF"/>
        <w:spacing w:before="240" w:after="240"/>
        <w:rPr>
          <w:color w:val="081B3A"/>
          <w:sz w:val="24"/>
          <w:szCs w:val="24"/>
        </w:rPr>
      </w:pPr>
      <w:r>
        <w:rPr>
          <w:color w:val="081B3A"/>
          <w:sz w:val="24"/>
          <w:szCs w:val="24"/>
        </w:rPr>
        <w:t xml:space="preserve">         </w:t>
      </w:r>
      <w:proofErr w:type="spellStart"/>
      <w:r>
        <w:rPr>
          <w:color w:val="081B3A"/>
          <w:sz w:val="24"/>
          <w:szCs w:val="24"/>
        </w:rPr>
        <w:t>import</w:t>
      </w:r>
      <w:proofErr w:type="spellEnd"/>
      <w:r>
        <w:rPr>
          <w:color w:val="081B3A"/>
          <w:sz w:val="24"/>
          <w:szCs w:val="24"/>
        </w:rPr>
        <w:t xml:space="preserve"> </w:t>
      </w:r>
      <w:proofErr w:type="spellStart"/>
      <w:r>
        <w:rPr>
          <w:color w:val="081B3A"/>
          <w:sz w:val="24"/>
          <w:szCs w:val="24"/>
        </w:rPr>
        <w:t>plotly.express</w:t>
      </w:r>
      <w:proofErr w:type="spellEnd"/>
      <w:r>
        <w:rPr>
          <w:color w:val="081B3A"/>
          <w:sz w:val="24"/>
          <w:szCs w:val="24"/>
        </w:rPr>
        <w:t xml:space="preserve"> </w:t>
      </w:r>
      <w:proofErr w:type="spellStart"/>
      <w:r>
        <w:rPr>
          <w:color w:val="081B3A"/>
          <w:sz w:val="24"/>
          <w:szCs w:val="24"/>
        </w:rPr>
        <w:t>as</w:t>
      </w:r>
      <w:proofErr w:type="spellEnd"/>
      <w:r>
        <w:rPr>
          <w:color w:val="081B3A"/>
          <w:sz w:val="24"/>
          <w:szCs w:val="24"/>
        </w:rPr>
        <w:t xml:space="preserve"> </w:t>
      </w:r>
      <w:proofErr w:type="spellStart"/>
      <w:r>
        <w:rPr>
          <w:color w:val="081B3A"/>
          <w:sz w:val="24"/>
          <w:szCs w:val="24"/>
        </w:rPr>
        <w:t>px</w:t>
      </w:r>
      <w:proofErr w:type="spellEnd"/>
    </w:p>
    <w:p w14:paraId="4A665C4E" w14:textId="77777777" w:rsidR="0085752E" w:rsidRDefault="00000000">
      <w:pPr>
        <w:shd w:val="clear" w:color="auto" w:fill="FFFFFF"/>
        <w:spacing w:before="240" w:after="240"/>
        <w:rPr>
          <w:color w:val="081B3A"/>
          <w:sz w:val="24"/>
          <w:szCs w:val="24"/>
        </w:rPr>
      </w:pPr>
      <w:r>
        <w:rPr>
          <w:color w:val="081B3A"/>
          <w:sz w:val="24"/>
          <w:szCs w:val="24"/>
        </w:rPr>
        <w:t xml:space="preserve">        # ... mã tạo biểu đồ với </w:t>
      </w:r>
      <w:proofErr w:type="spellStart"/>
      <w:r>
        <w:rPr>
          <w:color w:val="081B3A"/>
          <w:sz w:val="24"/>
          <w:szCs w:val="24"/>
        </w:rPr>
        <w:t>Plotly</w:t>
      </w:r>
      <w:proofErr w:type="spellEnd"/>
      <w:r>
        <w:rPr>
          <w:color w:val="081B3A"/>
          <w:sz w:val="24"/>
          <w:szCs w:val="24"/>
        </w:rPr>
        <w:t xml:space="preserve"> ...</w:t>
      </w:r>
    </w:p>
    <w:p w14:paraId="53EFF55A" w14:textId="77777777" w:rsidR="0085752E" w:rsidRDefault="00000000">
      <w:pPr>
        <w:shd w:val="clear" w:color="auto" w:fill="FFFFFF"/>
        <w:spacing w:before="240" w:after="240"/>
        <w:rPr>
          <w:color w:val="081B3A"/>
          <w:sz w:val="24"/>
          <w:szCs w:val="24"/>
        </w:rPr>
      </w:pPr>
      <w:r>
        <w:rPr>
          <w:color w:val="081B3A"/>
          <w:sz w:val="24"/>
          <w:szCs w:val="24"/>
        </w:rPr>
        <w:t xml:space="preserve">        </w:t>
      </w:r>
      <w:proofErr w:type="spellStart"/>
      <w:r>
        <w:rPr>
          <w:color w:val="081B3A"/>
          <w:sz w:val="24"/>
          <w:szCs w:val="24"/>
        </w:rPr>
        <w:t>fig</w:t>
      </w:r>
      <w:proofErr w:type="spellEnd"/>
      <w:r>
        <w:rPr>
          <w:color w:val="081B3A"/>
          <w:sz w:val="24"/>
          <w:szCs w:val="24"/>
        </w:rPr>
        <w:t xml:space="preserve"> = </w:t>
      </w:r>
      <w:proofErr w:type="spellStart"/>
      <w:r>
        <w:rPr>
          <w:color w:val="081B3A"/>
          <w:sz w:val="24"/>
          <w:szCs w:val="24"/>
        </w:rPr>
        <w:t>px.bar</w:t>
      </w:r>
      <w:proofErr w:type="spellEnd"/>
      <w:r>
        <w:rPr>
          <w:color w:val="081B3A"/>
          <w:sz w:val="24"/>
          <w:szCs w:val="24"/>
        </w:rPr>
        <w:t>(x=["A", "B", "C"], y=[1, 3, 2])</w:t>
      </w:r>
    </w:p>
    <w:p w14:paraId="37A44F71" w14:textId="77777777" w:rsidR="0085752E" w:rsidRDefault="00000000">
      <w:pPr>
        <w:shd w:val="clear" w:color="auto" w:fill="FFFFFF"/>
        <w:spacing w:before="240" w:after="240"/>
        <w:rPr>
          <w:color w:val="001D35"/>
          <w:sz w:val="24"/>
          <w:szCs w:val="24"/>
          <w:highlight w:val="white"/>
        </w:rPr>
      </w:pPr>
      <w:r>
        <w:rPr>
          <w:color w:val="081B3A"/>
          <w:sz w:val="24"/>
          <w:szCs w:val="24"/>
        </w:rPr>
        <w:t xml:space="preserve">        </w:t>
      </w:r>
      <w:proofErr w:type="spellStart"/>
      <w:r>
        <w:rPr>
          <w:color w:val="081B3A"/>
          <w:sz w:val="24"/>
          <w:szCs w:val="24"/>
        </w:rPr>
        <w:t>fig.write_html</w:t>
      </w:r>
      <w:proofErr w:type="spellEnd"/>
      <w:r>
        <w:rPr>
          <w:color w:val="081B3A"/>
          <w:sz w:val="24"/>
          <w:szCs w:val="24"/>
        </w:rPr>
        <w:t>("ten_bieu_do_tuong_tac.html")</w:t>
      </w:r>
    </w:p>
    <w:p w14:paraId="35888269" w14:textId="77777777" w:rsidR="0085752E" w:rsidRDefault="00000000">
      <w:pPr>
        <w:spacing w:before="240" w:after="240"/>
        <w:rPr>
          <w:sz w:val="24"/>
          <w:szCs w:val="24"/>
        </w:rPr>
      </w:pPr>
      <w:r>
        <w:rPr>
          <w:sz w:val="24"/>
          <w:szCs w:val="24"/>
        </w:rPr>
        <w:t xml:space="preserve">-Sử dụng </w:t>
      </w:r>
      <w:proofErr w:type="spellStart"/>
      <w:r>
        <w:rPr>
          <w:sz w:val="24"/>
          <w:szCs w:val="24"/>
        </w:rPr>
        <w:t>Altair</w:t>
      </w:r>
      <w:proofErr w:type="spellEnd"/>
      <w:r>
        <w:rPr>
          <w:sz w:val="24"/>
          <w:szCs w:val="24"/>
        </w:rPr>
        <w:t>:</w:t>
      </w:r>
    </w:p>
    <w:p w14:paraId="50FFC03F" w14:textId="77777777" w:rsidR="0085752E" w:rsidRDefault="00000000">
      <w:pPr>
        <w:spacing w:before="240" w:after="240"/>
        <w:rPr>
          <w:sz w:val="24"/>
          <w:szCs w:val="24"/>
        </w:rPr>
      </w:pPr>
      <w:r>
        <w:rPr>
          <w:sz w:val="24"/>
          <w:szCs w:val="24"/>
        </w:rPr>
        <w:t xml:space="preserve">+Cài đặt thư viện: </w:t>
      </w:r>
      <w:proofErr w:type="spellStart"/>
      <w:r>
        <w:rPr>
          <w:sz w:val="24"/>
          <w:szCs w:val="24"/>
        </w:rPr>
        <w:t>pip</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altair</w:t>
      </w:r>
      <w:proofErr w:type="spellEnd"/>
      <w:r>
        <w:rPr>
          <w:sz w:val="24"/>
          <w:szCs w:val="24"/>
        </w:rPr>
        <w:t>.</w:t>
      </w:r>
    </w:p>
    <w:p w14:paraId="7E7F2360" w14:textId="77777777" w:rsidR="0085752E" w:rsidRDefault="00000000">
      <w:pPr>
        <w:spacing w:before="240" w:after="240"/>
        <w:rPr>
          <w:sz w:val="24"/>
          <w:szCs w:val="24"/>
        </w:rPr>
      </w:pPr>
      <w:r>
        <w:rPr>
          <w:sz w:val="24"/>
          <w:szCs w:val="24"/>
        </w:rPr>
        <w:t xml:space="preserve">+Tạo biểu đồ: Sử dụng </w:t>
      </w:r>
      <w:proofErr w:type="spellStart"/>
      <w:r>
        <w:rPr>
          <w:sz w:val="24"/>
          <w:szCs w:val="24"/>
        </w:rPr>
        <w:t>Altair</w:t>
      </w:r>
      <w:proofErr w:type="spellEnd"/>
      <w:r>
        <w:rPr>
          <w:sz w:val="24"/>
          <w:szCs w:val="24"/>
        </w:rPr>
        <w:t xml:space="preserve"> để tạo biểu đồ.</w:t>
      </w:r>
    </w:p>
    <w:p w14:paraId="6E7D08B1" w14:textId="77777777" w:rsidR="0085752E" w:rsidRDefault="00000000">
      <w:pPr>
        <w:spacing w:before="240" w:after="240"/>
        <w:rPr>
          <w:sz w:val="24"/>
          <w:szCs w:val="24"/>
        </w:rPr>
      </w:pPr>
      <w:r>
        <w:rPr>
          <w:sz w:val="24"/>
          <w:szCs w:val="24"/>
        </w:rPr>
        <w:t xml:space="preserve">+Xuất sang HTML: Sử dụng phương thức </w:t>
      </w:r>
      <w:proofErr w:type="spellStart"/>
      <w:r>
        <w:rPr>
          <w:sz w:val="24"/>
          <w:szCs w:val="24"/>
        </w:rPr>
        <w:t>save</w:t>
      </w:r>
      <w:proofErr w:type="spellEnd"/>
      <w:r>
        <w:rPr>
          <w:sz w:val="24"/>
          <w:szCs w:val="24"/>
        </w:rPr>
        <w:t>() để lưu biểu đồ thành tệp HTML</w:t>
      </w:r>
    </w:p>
    <w:p w14:paraId="4DC36104" w14:textId="77777777" w:rsidR="0085752E" w:rsidRDefault="00000000">
      <w:pPr>
        <w:shd w:val="clear" w:color="auto" w:fill="FFFFFF"/>
        <w:spacing w:before="240" w:after="240"/>
        <w:rPr>
          <w:sz w:val="24"/>
          <w:szCs w:val="24"/>
        </w:rPr>
      </w:pPr>
      <w:r>
        <w:rPr>
          <w:sz w:val="24"/>
          <w:szCs w:val="24"/>
        </w:rPr>
        <w:t xml:space="preserve">        </w:t>
      </w:r>
      <w:proofErr w:type="spellStart"/>
      <w:r>
        <w:rPr>
          <w:sz w:val="24"/>
          <w:szCs w:val="24"/>
        </w:rPr>
        <w:t>import</w:t>
      </w:r>
      <w:proofErr w:type="spellEnd"/>
      <w:r>
        <w:rPr>
          <w:sz w:val="24"/>
          <w:szCs w:val="24"/>
        </w:rPr>
        <w:t xml:space="preserve"> </w:t>
      </w:r>
      <w:proofErr w:type="spellStart"/>
      <w:r>
        <w:rPr>
          <w:sz w:val="24"/>
          <w:szCs w:val="24"/>
        </w:rPr>
        <w:t>altair</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alt</w:t>
      </w:r>
      <w:proofErr w:type="spellEnd"/>
    </w:p>
    <w:p w14:paraId="5B6DB3E3" w14:textId="77777777" w:rsidR="0085752E" w:rsidRDefault="00000000">
      <w:pPr>
        <w:shd w:val="clear" w:color="auto" w:fill="FFFFFF"/>
        <w:spacing w:before="240" w:after="240"/>
        <w:rPr>
          <w:sz w:val="24"/>
          <w:szCs w:val="24"/>
        </w:rPr>
      </w:pPr>
      <w:r>
        <w:rPr>
          <w:sz w:val="24"/>
          <w:szCs w:val="24"/>
        </w:rPr>
        <w:t xml:space="preserve">        </w:t>
      </w:r>
      <w:proofErr w:type="spellStart"/>
      <w:r>
        <w:rPr>
          <w:sz w:val="24"/>
          <w:szCs w:val="24"/>
        </w:rPr>
        <w:t>import</w:t>
      </w:r>
      <w:proofErr w:type="spellEnd"/>
      <w:r>
        <w:rPr>
          <w:sz w:val="24"/>
          <w:szCs w:val="24"/>
        </w:rPr>
        <w:t xml:space="preserve"> </w:t>
      </w:r>
      <w:proofErr w:type="spellStart"/>
      <w:r>
        <w:rPr>
          <w:sz w:val="24"/>
          <w:szCs w:val="24"/>
        </w:rPr>
        <w:t>pandas</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pd</w:t>
      </w:r>
      <w:proofErr w:type="spellEnd"/>
    </w:p>
    <w:p w14:paraId="1A9AF8B7" w14:textId="77777777" w:rsidR="0085752E" w:rsidRDefault="00000000">
      <w:pPr>
        <w:shd w:val="clear" w:color="auto" w:fill="FFFFFF"/>
        <w:spacing w:before="240" w:after="240"/>
        <w:rPr>
          <w:sz w:val="24"/>
          <w:szCs w:val="24"/>
        </w:rPr>
      </w:pPr>
      <w:r>
        <w:rPr>
          <w:sz w:val="24"/>
          <w:szCs w:val="24"/>
        </w:rPr>
        <w:t xml:space="preserve">        # ... mã tạo biểu đồ với </w:t>
      </w:r>
      <w:proofErr w:type="spellStart"/>
      <w:r>
        <w:rPr>
          <w:sz w:val="24"/>
          <w:szCs w:val="24"/>
        </w:rPr>
        <w:t>Altair</w:t>
      </w:r>
      <w:proofErr w:type="spellEnd"/>
      <w:r>
        <w:rPr>
          <w:sz w:val="24"/>
          <w:szCs w:val="24"/>
        </w:rPr>
        <w:t xml:space="preserve"> ...</w:t>
      </w:r>
    </w:p>
    <w:p w14:paraId="46443183" w14:textId="77777777" w:rsidR="0085752E" w:rsidRDefault="00000000">
      <w:pPr>
        <w:shd w:val="clear" w:color="auto" w:fill="FFFFFF"/>
        <w:spacing w:before="240" w:after="240"/>
        <w:rPr>
          <w:sz w:val="24"/>
          <w:szCs w:val="24"/>
        </w:rPr>
      </w:pPr>
      <w:r>
        <w:rPr>
          <w:sz w:val="24"/>
          <w:szCs w:val="24"/>
        </w:rPr>
        <w:t xml:space="preserve">        </w:t>
      </w:r>
      <w:proofErr w:type="spellStart"/>
      <w:r>
        <w:rPr>
          <w:sz w:val="24"/>
          <w:szCs w:val="24"/>
        </w:rPr>
        <w:t>df</w:t>
      </w:r>
      <w:proofErr w:type="spellEnd"/>
      <w:r>
        <w:rPr>
          <w:sz w:val="24"/>
          <w:szCs w:val="24"/>
        </w:rPr>
        <w:t xml:space="preserve"> = </w:t>
      </w:r>
      <w:proofErr w:type="spellStart"/>
      <w:r>
        <w:rPr>
          <w:sz w:val="24"/>
          <w:szCs w:val="24"/>
        </w:rPr>
        <w:t>pd.DataFrame</w:t>
      </w:r>
      <w:proofErr w:type="spellEnd"/>
      <w:r>
        <w:rPr>
          <w:sz w:val="24"/>
          <w:szCs w:val="24"/>
        </w:rPr>
        <w:t>({'x': [1, 2, 3], 'y': [2, 1, 3]})</w:t>
      </w:r>
    </w:p>
    <w:p w14:paraId="412C4ECC" w14:textId="77777777" w:rsidR="0085752E" w:rsidRDefault="00000000">
      <w:pPr>
        <w:shd w:val="clear" w:color="auto" w:fill="FFFFFF"/>
        <w:spacing w:before="240" w:after="240"/>
        <w:rPr>
          <w:sz w:val="24"/>
          <w:szCs w:val="24"/>
        </w:rPr>
      </w:pPr>
      <w:r>
        <w:rPr>
          <w:sz w:val="24"/>
          <w:szCs w:val="24"/>
        </w:rPr>
        <w:t xml:space="preserve">        </w:t>
      </w:r>
      <w:proofErr w:type="spellStart"/>
      <w:r>
        <w:rPr>
          <w:sz w:val="24"/>
          <w:szCs w:val="24"/>
        </w:rPr>
        <w:t>chart</w:t>
      </w:r>
      <w:proofErr w:type="spellEnd"/>
      <w:r>
        <w:rPr>
          <w:sz w:val="24"/>
          <w:szCs w:val="24"/>
        </w:rPr>
        <w:t xml:space="preserve"> = </w:t>
      </w:r>
      <w:proofErr w:type="spellStart"/>
      <w:r>
        <w:rPr>
          <w:sz w:val="24"/>
          <w:szCs w:val="24"/>
        </w:rPr>
        <w:t>alt.Chart</w:t>
      </w:r>
      <w:proofErr w:type="spellEnd"/>
      <w:r>
        <w:rPr>
          <w:sz w:val="24"/>
          <w:szCs w:val="24"/>
        </w:rPr>
        <w:t>(</w:t>
      </w:r>
      <w:proofErr w:type="spellStart"/>
      <w:r>
        <w:rPr>
          <w:sz w:val="24"/>
          <w:szCs w:val="24"/>
        </w:rPr>
        <w:t>df</w:t>
      </w:r>
      <w:proofErr w:type="spellEnd"/>
      <w:r>
        <w:rPr>
          <w:sz w:val="24"/>
          <w:szCs w:val="24"/>
        </w:rPr>
        <w:t>).</w:t>
      </w:r>
      <w:proofErr w:type="spellStart"/>
      <w:r>
        <w:rPr>
          <w:sz w:val="24"/>
          <w:szCs w:val="24"/>
        </w:rPr>
        <w:t>mark_bar</w:t>
      </w:r>
      <w:proofErr w:type="spellEnd"/>
      <w:r>
        <w:rPr>
          <w:sz w:val="24"/>
          <w:szCs w:val="24"/>
        </w:rPr>
        <w:t>().</w:t>
      </w:r>
      <w:proofErr w:type="spellStart"/>
      <w:r>
        <w:rPr>
          <w:sz w:val="24"/>
          <w:szCs w:val="24"/>
        </w:rPr>
        <w:t>encode</w:t>
      </w:r>
      <w:proofErr w:type="spellEnd"/>
      <w:r>
        <w:rPr>
          <w:sz w:val="24"/>
          <w:szCs w:val="24"/>
        </w:rPr>
        <w:t>(x='x', y='y')</w:t>
      </w:r>
    </w:p>
    <w:p w14:paraId="5BD7CAA4" w14:textId="77777777" w:rsidR="0085752E" w:rsidRDefault="00000000">
      <w:pPr>
        <w:shd w:val="clear" w:color="auto" w:fill="FFFFFF"/>
        <w:spacing w:before="240" w:after="240"/>
        <w:rPr>
          <w:sz w:val="24"/>
          <w:szCs w:val="24"/>
        </w:rPr>
      </w:pPr>
      <w:r>
        <w:rPr>
          <w:sz w:val="24"/>
          <w:szCs w:val="24"/>
        </w:rPr>
        <w:lastRenderedPageBreak/>
        <w:t xml:space="preserve">        </w:t>
      </w:r>
      <w:proofErr w:type="spellStart"/>
      <w:r>
        <w:rPr>
          <w:sz w:val="24"/>
          <w:szCs w:val="24"/>
        </w:rPr>
        <w:t>chart.save</w:t>
      </w:r>
      <w:proofErr w:type="spellEnd"/>
      <w:r>
        <w:rPr>
          <w:sz w:val="24"/>
          <w:szCs w:val="24"/>
        </w:rPr>
        <w:t>('ten_bieu_do_altair.html')</w:t>
      </w:r>
    </w:p>
    <w:p w14:paraId="0085C9F4" w14:textId="77777777" w:rsidR="0085752E" w:rsidRDefault="00000000">
      <w:pPr>
        <w:shd w:val="clear" w:color="auto" w:fill="FFFFFF"/>
        <w:spacing w:before="240" w:after="240"/>
        <w:rPr>
          <w:color w:val="081B3A"/>
          <w:sz w:val="24"/>
          <w:szCs w:val="24"/>
        </w:rPr>
      </w:pPr>
      <w:r>
        <w:rPr>
          <w:color w:val="001D35"/>
          <w:sz w:val="24"/>
          <w:szCs w:val="24"/>
        </w:rPr>
        <w:t>*</w:t>
      </w:r>
      <w:r>
        <w:rPr>
          <w:color w:val="081B3A"/>
          <w:sz w:val="24"/>
          <w:szCs w:val="24"/>
        </w:rPr>
        <w:t>Sử dụng trong báo cáo</w:t>
      </w:r>
    </w:p>
    <w:p w14:paraId="27A136FC" w14:textId="77777777" w:rsidR="0085752E" w:rsidRDefault="00000000">
      <w:pPr>
        <w:shd w:val="clear" w:color="auto" w:fill="FFFFFF"/>
        <w:spacing w:before="240" w:after="240"/>
        <w:rPr>
          <w:color w:val="081B3A"/>
          <w:sz w:val="24"/>
          <w:szCs w:val="24"/>
        </w:rPr>
      </w:pPr>
      <w:r>
        <w:rPr>
          <w:color w:val="081B3A"/>
          <w:sz w:val="24"/>
          <w:szCs w:val="24"/>
        </w:rPr>
        <w:t xml:space="preserve">-Tệp PNG hoặc PDF: Bạn có thể chèn tệp hình ảnh PNG hoặc PDF trực tiếp vào các ứng dụng xử lý văn bản như Microsoft Word, </w:t>
      </w:r>
      <w:proofErr w:type="spellStart"/>
      <w:r>
        <w:rPr>
          <w:color w:val="081B3A"/>
          <w:sz w:val="24"/>
          <w:szCs w:val="24"/>
        </w:rPr>
        <w:t>Google</w:t>
      </w:r>
      <w:proofErr w:type="spellEnd"/>
      <w:r>
        <w:rPr>
          <w:color w:val="081B3A"/>
          <w:sz w:val="24"/>
          <w:szCs w:val="24"/>
        </w:rPr>
        <w:t xml:space="preserve"> </w:t>
      </w:r>
      <w:proofErr w:type="spellStart"/>
      <w:r>
        <w:rPr>
          <w:color w:val="081B3A"/>
          <w:sz w:val="24"/>
          <w:szCs w:val="24"/>
        </w:rPr>
        <w:t>Docs</w:t>
      </w:r>
      <w:proofErr w:type="spellEnd"/>
      <w:r>
        <w:rPr>
          <w:color w:val="081B3A"/>
          <w:sz w:val="24"/>
          <w:szCs w:val="24"/>
        </w:rPr>
        <w:t xml:space="preserve"> hoặc các công cụ báo cáo khác.</w:t>
      </w:r>
    </w:p>
    <w:p w14:paraId="6EC734DE" w14:textId="77777777" w:rsidR="0085752E" w:rsidRDefault="00000000">
      <w:pPr>
        <w:shd w:val="clear" w:color="auto" w:fill="FFFFFF"/>
        <w:spacing w:before="240" w:after="240"/>
        <w:rPr>
          <w:sz w:val="24"/>
          <w:szCs w:val="24"/>
        </w:rPr>
      </w:pPr>
      <w:r>
        <w:rPr>
          <w:color w:val="081B3A"/>
          <w:sz w:val="24"/>
          <w:szCs w:val="24"/>
        </w:rPr>
        <w:t xml:space="preserve">-Tệp HTML: Tệp HTML có thể được nhúng vào các báo cáo dựa trên </w:t>
      </w:r>
      <w:proofErr w:type="spellStart"/>
      <w:r>
        <w:rPr>
          <w:color w:val="081B3A"/>
          <w:sz w:val="24"/>
          <w:szCs w:val="24"/>
        </w:rPr>
        <w:t>web</w:t>
      </w:r>
      <w:proofErr w:type="spellEnd"/>
      <w:r>
        <w:rPr>
          <w:color w:val="081B3A"/>
          <w:sz w:val="24"/>
          <w:szCs w:val="24"/>
        </w:rPr>
        <w:t xml:space="preserve"> hoặc mở trực tiếp trong trình duyệt để hiển thị biểu đồ tương tác, cho phép người dùng khám phá dữ liệu một cách chi tiết hơn.</w:t>
      </w:r>
    </w:p>
    <w:p w14:paraId="6B440D63" w14:textId="77777777" w:rsidR="0085752E" w:rsidRDefault="00000000">
      <w:pPr>
        <w:rPr>
          <w:b/>
          <w:sz w:val="24"/>
          <w:szCs w:val="24"/>
        </w:rPr>
      </w:pPr>
      <w:r>
        <w:rPr>
          <w:b/>
          <w:sz w:val="24"/>
          <w:szCs w:val="24"/>
        </w:rPr>
        <w:t>1.3.1:</w:t>
      </w:r>
    </w:p>
    <w:p w14:paraId="2CC28461" w14:textId="77777777" w:rsidR="0085752E" w:rsidRDefault="00000000">
      <w:pPr>
        <w:rPr>
          <w:b/>
          <w:sz w:val="24"/>
          <w:szCs w:val="24"/>
        </w:rPr>
      </w:pPr>
      <w:r>
        <w:rPr>
          <w:b/>
          <w:sz w:val="24"/>
          <w:szCs w:val="24"/>
        </w:rPr>
        <w:t>1. Phân tích đơn biến (</w:t>
      </w:r>
      <w:proofErr w:type="spellStart"/>
      <w:r>
        <w:rPr>
          <w:b/>
          <w:sz w:val="24"/>
          <w:szCs w:val="24"/>
        </w:rPr>
        <w:t>univariate</w:t>
      </w:r>
      <w:proofErr w:type="spellEnd"/>
      <w:r>
        <w:rPr>
          <w:b/>
          <w:sz w:val="24"/>
          <w:szCs w:val="24"/>
        </w:rPr>
        <w:t xml:space="preserve"> </w:t>
      </w:r>
      <w:proofErr w:type="spellStart"/>
      <w:r>
        <w:rPr>
          <w:b/>
          <w:sz w:val="24"/>
          <w:szCs w:val="24"/>
        </w:rPr>
        <w:t>analysis</w:t>
      </w:r>
      <w:proofErr w:type="spellEnd"/>
      <w:r>
        <w:rPr>
          <w:b/>
          <w:sz w:val="24"/>
          <w:szCs w:val="24"/>
        </w:rPr>
        <w:t>) là gì? Nó khác gì với phân tích hai biến (</w:t>
      </w:r>
      <w:proofErr w:type="spellStart"/>
      <w:r>
        <w:rPr>
          <w:b/>
          <w:sz w:val="24"/>
          <w:szCs w:val="24"/>
        </w:rPr>
        <w:t>bivariate</w:t>
      </w:r>
      <w:proofErr w:type="spellEnd"/>
      <w:r>
        <w:rPr>
          <w:b/>
          <w:sz w:val="24"/>
          <w:szCs w:val="24"/>
        </w:rPr>
        <w:t xml:space="preserve"> </w:t>
      </w:r>
      <w:proofErr w:type="spellStart"/>
      <w:r>
        <w:rPr>
          <w:b/>
          <w:sz w:val="24"/>
          <w:szCs w:val="24"/>
        </w:rPr>
        <w:t>analysis</w:t>
      </w:r>
      <w:proofErr w:type="spellEnd"/>
      <w:r>
        <w:rPr>
          <w:b/>
          <w:sz w:val="24"/>
          <w:szCs w:val="24"/>
        </w:rPr>
        <w:t>) trong khám phá dữ liệu?</w:t>
      </w:r>
    </w:p>
    <w:p w14:paraId="3D5D48FE" w14:textId="77777777" w:rsidR="0085752E" w:rsidRDefault="00000000">
      <w:pPr>
        <w:numPr>
          <w:ilvl w:val="0"/>
          <w:numId w:val="1"/>
        </w:numPr>
        <w:rPr>
          <w:sz w:val="24"/>
          <w:szCs w:val="24"/>
        </w:rPr>
      </w:pPr>
      <w:r>
        <w:rPr>
          <w:b/>
          <w:sz w:val="24"/>
          <w:szCs w:val="24"/>
        </w:rPr>
        <w:t>Phân tích đơn biến (</w:t>
      </w:r>
      <w:proofErr w:type="spellStart"/>
      <w:r>
        <w:rPr>
          <w:b/>
          <w:sz w:val="24"/>
          <w:szCs w:val="24"/>
        </w:rPr>
        <w:t>univariate</w:t>
      </w:r>
      <w:proofErr w:type="spellEnd"/>
      <w:r>
        <w:rPr>
          <w:b/>
          <w:sz w:val="24"/>
          <w:szCs w:val="24"/>
        </w:rPr>
        <w:t xml:space="preserve"> </w:t>
      </w:r>
      <w:proofErr w:type="spellStart"/>
      <w:r>
        <w:rPr>
          <w:b/>
          <w:sz w:val="24"/>
          <w:szCs w:val="24"/>
        </w:rPr>
        <w:t>analysis</w:t>
      </w:r>
      <w:proofErr w:type="spellEnd"/>
      <w:r>
        <w:rPr>
          <w:b/>
          <w:sz w:val="24"/>
          <w:szCs w:val="24"/>
        </w:rPr>
        <w:t>)</w:t>
      </w:r>
      <w:r>
        <w:rPr>
          <w:sz w:val="24"/>
          <w:szCs w:val="24"/>
        </w:rPr>
        <w:t xml:space="preserve"> là phân tích một biến duy nhất trong dữ liệu để hiểu đặc điểm, phân phối và xu hướng của nó.</w:t>
      </w:r>
    </w:p>
    <w:p w14:paraId="3EC60440" w14:textId="77777777" w:rsidR="0085752E" w:rsidRDefault="00000000">
      <w:pPr>
        <w:numPr>
          <w:ilvl w:val="0"/>
          <w:numId w:val="1"/>
        </w:numPr>
        <w:rPr>
          <w:sz w:val="24"/>
          <w:szCs w:val="24"/>
        </w:rPr>
      </w:pPr>
      <w:r>
        <w:rPr>
          <w:b/>
          <w:sz w:val="24"/>
          <w:szCs w:val="24"/>
        </w:rPr>
        <w:t>Mục đích:</w:t>
      </w:r>
      <w:r>
        <w:rPr>
          <w:sz w:val="24"/>
          <w:szCs w:val="24"/>
        </w:rPr>
        <w:t xml:space="preserve"> </w:t>
      </w:r>
    </w:p>
    <w:p w14:paraId="4D9DEC22" w14:textId="77777777" w:rsidR="0085752E" w:rsidRDefault="00000000">
      <w:pPr>
        <w:numPr>
          <w:ilvl w:val="0"/>
          <w:numId w:val="2"/>
        </w:numPr>
        <w:rPr>
          <w:sz w:val="24"/>
          <w:szCs w:val="24"/>
        </w:rPr>
      </w:pPr>
      <w:r>
        <w:rPr>
          <w:sz w:val="24"/>
          <w:szCs w:val="24"/>
        </w:rPr>
        <w:t>Xem biến đó có dạng dữ liệu gì (định tính, định lượng)</w:t>
      </w:r>
    </w:p>
    <w:p w14:paraId="3E78A8DF" w14:textId="77777777" w:rsidR="0085752E" w:rsidRDefault="00000000">
      <w:pPr>
        <w:numPr>
          <w:ilvl w:val="0"/>
          <w:numId w:val="2"/>
        </w:numPr>
        <w:rPr>
          <w:sz w:val="24"/>
          <w:szCs w:val="24"/>
        </w:rPr>
      </w:pPr>
      <w:r>
        <w:rPr>
          <w:sz w:val="24"/>
          <w:szCs w:val="24"/>
        </w:rPr>
        <w:t>Đo lường trung tâm (</w:t>
      </w:r>
      <w:proofErr w:type="spellStart"/>
      <w:r>
        <w:rPr>
          <w:sz w:val="24"/>
          <w:szCs w:val="24"/>
        </w:rPr>
        <w:t>mean</w:t>
      </w:r>
      <w:proofErr w:type="spellEnd"/>
      <w:r>
        <w:rPr>
          <w:sz w:val="24"/>
          <w:szCs w:val="24"/>
        </w:rPr>
        <w:t xml:space="preserve">, </w:t>
      </w:r>
      <w:proofErr w:type="spellStart"/>
      <w:r>
        <w:rPr>
          <w:sz w:val="24"/>
          <w:szCs w:val="24"/>
        </w:rPr>
        <w:t>median</w:t>
      </w:r>
      <w:proofErr w:type="spellEnd"/>
      <w:r>
        <w:rPr>
          <w:sz w:val="24"/>
          <w:szCs w:val="24"/>
        </w:rPr>
        <w:t xml:space="preserve">, </w:t>
      </w:r>
      <w:proofErr w:type="spellStart"/>
      <w:r>
        <w:rPr>
          <w:sz w:val="24"/>
          <w:szCs w:val="24"/>
        </w:rPr>
        <w:t>mode</w:t>
      </w:r>
      <w:proofErr w:type="spellEnd"/>
      <w:r>
        <w:rPr>
          <w:sz w:val="24"/>
          <w:szCs w:val="24"/>
        </w:rPr>
        <w:t>)</w:t>
      </w:r>
    </w:p>
    <w:p w14:paraId="35F348A8" w14:textId="77777777" w:rsidR="0085752E" w:rsidRDefault="00000000">
      <w:pPr>
        <w:numPr>
          <w:ilvl w:val="0"/>
          <w:numId w:val="2"/>
        </w:numPr>
        <w:rPr>
          <w:sz w:val="24"/>
          <w:szCs w:val="24"/>
        </w:rPr>
      </w:pPr>
      <w:r>
        <w:rPr>
          <w:sz w:val="24"/>
          <w:szCs w:val="24"/>
        </w:rPr>
        <w:t>Đo lường độ phân tán (</w:t>
      </w:r>
      <w:proofErr w:type="spellStart"/>
      <w:r>
        <w:rPr>
          <w:sz w:val="24"/>
          <w:szCs w:val="24"/>
        </w:rPr>
        <w:t>variance</w:t>
      </w:r>
      <w:proofErr w:type="spellEnd"/>
      <w:r>
        <w:rPr>
          <w:sz w:val="24"/>
          <w:szCs w:val="24"/>
        </w:rPr>
        <w:t xml:space="preserve">, </w:t>
      </w:r>
      <w:proofErr w:type="spellStart"/>
      <w:r>
        <w:rPr>
          <w:sz w:val="24"/>
          <w:szCs w:val="24"/>
        </w:rPr>
        <w:t>standard</w:t>
      </w:r>
      <w:proofErr w:type="spellEnd"/>
      <w:r>
        <w:rPr>
          <w:sz w:val="24"/>
          <w:szCs w:val="24"/>
        </w:rPr>
        <w:t xml:space="preserve"> </w:t>
      </w:r>
      <w:proofErr w:type="spellStart"/>
      <w:r>
        <w:rPr>
          <w:sz w:val="24"/>
          <w:szCs w:val="24"/>
        </w:rPr>
        <w:t>deviation</w:t>
      </w:r>
      <w:proofErr w:type="spellEnd"/>
      <w:r>
        <w:rPr>
          <w:sz w:val="24"/>
          <w:szCs w:val="24"/>
        </w:rPr>
        <w:t xml:space="preserve">, </w:t>
      </w:r>
      <w:proofErr w:type="spellStart"/>
      <w:r>
        <w:rPr>
          <w:sz w:val="24"/>
          <w:szCs w:val="24"/>
        </w:rPr>
        <w:t>range</w:t>
      </w:r>
      <w:proofErr w:type="spellEnd"/>
      <w:r>
        <w:rPr>
          <w:sz w:val="24"/>
          <w:szCs w:val="24"/>
        </w:rPr>
        <w:t>, IQR)</w:t>
      </w:r>
    </w:p>
    <w:p w14:paraId="5137201C" w14:textId="77777777" w:rsidR="0085752E" w:rsidRDefault="00000000">
      <w:pPr>
        <w:numPr>
          <w:ilvl w:val="0"/>
          <w:numId w:val="2"/>
        </w:numPr>
        <w:rPr>
          <w:sz w:val="24"/>
          <w:szCs w:val="24"/>
        </w:rPr>
      </w:pPr>
      <w:r>
        <w:rPr>
          <w:sz w:val="24"/>
          <w:szCs w:val="24"/>
        </w:rPr>
        <w:t>Quan sát phân phối (</w:t>
      </w:r>
      <w:proofErr w:type="spellStart"/>
      <w:r>
        <w:rPr>
          <w:sz w:val="24"/>
          <w:szCs w:val="24"/>
        </w:rPr>
        <w:t>histogram</w:t>
      </w:r>
      <w:proofErr w:type="spellEnd"/>
      <w:r>
        <w:rPr>
          <w:sz w:val="24"/>
          <w:szCs w:val="24"/>
        </w:rPr>
        <w:t xml:space="preserve">, </w:t>
      </w:r>
      <w:proofErr w:type="spellStart"/>
      <w:r>
        <w:rPr>
          <w:sz w:val="24"/>
          <w:szCs w:val="24"/>
        </w:rPr>
        <w:t>boxplot</w:t>
      </w:r>
      <w:proofErr w:type="spellEnd"/>
      <w:r>
        <w:rPr>
          <w:sz w:val="24"/>
          <w:szCs w:val="24"/>
        </w:rPr>
        <w:t>)</w:t>
      </w:r>
    </w:p>
    <w:p w14:paraId="4AD7AC29" w14:textId="77777777" w:rsidR="0085752E" w:rsidRDefault="00000000">
      <w:pPr>
        <w:numPr>
          <w:ilvl w:val="0"/>
          <w:numId w:val="3"/>
        </w:numPr>
        <w:rPr>
          <w:sz w:val="24"/>
          <w:szCs w:val="24"/>
        </w:rPr>
      </w:pPr>
      <w:r>
        <w:rPr>
          <w:b/>
          <w:sz w:val="24"/>
          <w:szCs w:val="24"/>
        </w:rPr>
        <w:t>Ví dụ:</w:t>
      </w:r>
      <w:r>
        <w:rPr>
          <w:sz w:val="24"/>
          <w:szCs w:val="24"/>
        </w:rPr>
        <w:t xml:space="preserve"> </w:t>
      </w:r>
    </w:p>
    <w:p w14:paraId="4EF48081" w14:textId="77777777" w:rsidR="0085752E" w:rsidRDefault="00000000">
      <w:pPr>
        <w:numPr>
          <w:ilvl w:val="0"/>
          <w:numId w:val="4"/>
        </w:numPr>
        <w:rPr>
          <w:sz w:val="24"/>
          <w:szCs w:val="24"/>
        </w:rPr>
      </w:pPr>
      <w:r>
        <w:rPr>
          <w:sz w:val="24"/>
          <w:szCs w:val="24"/>
        </w:rPr>
        <w:t>Phân tích chiều cao của học sinh trong một lớp: trung bình bao nhiêu? có phân phối chuẩn hay không?</w:t>
      </w:r>
    </w:p>
    <w:p w14:paraId="14F2A603" w14:textId="77777777" w:rsidR="0085752E" w:rsidRDefault="00000000">
      <w:pPr>
        <w:numPr>
          <w:ilvl w:val="0"/>
          <w:numId w:val="4"/>
        </w:numPr>
        <w:rPr>
          <w:sz w:val="24"/>
          <w:szCs w:val="24"/>
        </w:rPr>
      </w:pPr>
      <w:r>
        <w:rPr>
          <w:sz w:val="24"/>
          <w:szCs w:val="24"/>
        </w:rPr>
        <w:t xml:space="preserve">Vẽ </w:t>
      </w:r>
      <w:proofErr w:type="spellStart"/>
      <w:r>
        <w:rPr>
          <w:sz w:val="24"/>
          <w:szCs w:val="24"/>
        </w:rPr>
        <w:t>histogram</w:t>
      </w:r>
      <w:proofErr w:type="spellEnd"/>
      <w:r>
        <w:rPr>
          <w:sz w:val="24"/>
          <w:szCs w:val="24"/>
        </w:rPr>
        <w:t xml:space="preserve"> số lượng khách theo độ tuổi</w:t>
      </w:r>
    </w:p>
    <w:p w14:paraId="3BD79011" w14:textId="77777777" w:rsidR="0085752E" w:rsidRDefault="00000000">
      <w:pPr>
        <w:rPr>
          <w:sz w:val="24"/>
          <w:szCs w:val="24"/>
        </w:rPr>
      </w:pPr>
      <w:r>
        <w:rPr>
          <w:rFonts w:ascii="Arial Unicode MS" w:eastAsia="Arial Unicode MS" w:hAnsi="Arial Unicode MS" w:cs="Arial Unicode MS"/>
          <w:sz w:val="24"/>
          <w:szCs w:val="24"/>
        </w:rPr>
        <w:t>→</w:t>
      </w:r>
      <w:r>
        <w:rPr>
          <w:b/>
          <w:sz w:val="24"/>
          <w:szCs w:val="24"/>
        </w:rPr>
        <w:t xml:space="preserve"> Đặc điểm:</w:t>
      </w:r>
      <w:r>
        <w:rPr>
          <w:sz w:val="24"/>
          <w:szCs w:val="24"/>
        </w:rPr>
        <w:t xml:space="preserve"> chỉ tập trung một biến, không xét mối quan hệ với biến khác</w:t>
      </w:r>
    </w:p>
    <w:p w14:paraId="57BEA0E2" w14:textId="77777777" w:rsidR="0085752E" w:rsidRDefault="00000000">
      <w:pPr>
        <w:numPr>
          <w:ilvl w:val="0"/>
          <w:numId w:val="5"/>
        </w:numPr>
        <w:rPr>
          <w:sz w:val="24"/>
          <w:szCs w:val="24"/>
        </w:rPr>
      </w:pPr>
      <w:r>
        <w:rPr>
          <w:b/>
          <w:sz w:val="24"/>
          <w:szCs w:val="24"/>
        </w:rPr>
        <w:t>Phân tích hai biến (</w:t>
      </w:r>
      <w:proofErr w:type="spellStart"/>
      <w:r>
        <w:rPr>
          <w:b/>
          <w:sz w:val="24"/>
          <w:szCs w:val="24"/>
        </w:rPr>
        <w:t>bivariate</w:t>
      </w:r>
      <w:proofErr w:type="spellEnd"/>
      <w:r>
        <w:rPr>
          <w:b/>
          <w:sz w:val="24"/>
          <w:szCs w:val="24"/>
        </w:rPr>
        <w:t xml:space="preserve"> </w:t>
      </w:r>
      <w:proofErr w:type="spellStart"/>
      <w:r>
        <w:rPr>
          <w:b/>
          <w:sz w:val="24"/>
          <w:szCs w:val="24"/>
        </w:rPr>
        <w:t>analysis</w:t>
      </w:r>
      <w:proofErr w:type="spellEnd"/>
      <w:r>
        <w:rPr>
          <w:b/>
          <w:sz w:val="24"/>
          <w:szCs w:val="24"/>
        </w:rPr>
        <w:t>)</w:t>
      </w:r>
      <w:r>
        <w:rPr>
          <w:sz w:val="24"/>
          <w:szCs w:val="24"/>
        </w:rPr>
        <w:t xml:space="preserve"> là phân tích hai biến cùng lúc để tìm hiểu mối quan hệ hoặc sự phụ thuộc giữa chúng</w:t>
      </w:r>
    </w:p>
    <w:p w14:paraId="472EED98" w14:textId="77777777" w:rsidR="0085752E" w:rsidRDefault="00000000">
      <w:pPr>
        <w:numPr>
          <w:ilvl w:val="0"/>
          <w:numId w:val="5"/>
        </w:numPr>
        <w:rPr>
          <w:b/>
          <w:sz w:val="24"/>
          <w:szCs w:val="24"/>
        </w:rPr>
      </w:pPr>
      <w:r>
        <w:rPr>
          <w:b/>
          <w:sz w:val="24"/>
          <w:szCs w:val="24"/>
        </w:rPr>
        <w:t>Mục đích:</w:t>
      </w:r>
    </w:p>
    <w:p w14:paraId="6E5DC4D8" w14:textId="77777777" w:rsidR="0085752E" w:rsidRDefault="00000000">
      <w:pPr>
        <w:numPr>
          <w:ilvl w:val="0"/>
          <w:numId w:val="6"/>
        </w:numPr>
        <w:rPr>
          <w:sz w:val="24"/>
          <w:szCs w:val="24"/>
        </w:rPr>
      </w:pPr>
      <w:r>
        <w:rPr>
          <w:sz w:val="24"/>
          <w:szCs w:val="24"/>
        </w:rPr>
        <w:t>Kiểm tra xem biến này ảnh hưởng như thế nào đến biến kia</w:t>
      </w:r>
    </w:p>
    <w:p w14:paraId="1E559080" w14:textId="77777777" w:rsidR="0085752E" w:rsidRDefault="00000000">
      <w:pPr>
        <w:numPr>
          <w:ilvl w:val="0"/>
          <w:numId w:val="6"/>
        </w:numPr>
        <w:rPr>
          <w:sz w:val="24"/>
          <w:szCs w:val="24"/>
        </w:rPr>
      </w:pPr>
      <w:r>
        <w:rPr>
          <w:sz w:val="24"/>
          <w:szCs w:val="24"/>
        </w:rPr>
        <w:t>Phát hiện mối tương quan, xu hướng hoặc sự khác biệt</w:t>
      </w:r>
    </w:p>
    <w:p w14:paraId="5395460E" w14:textId="77777777" w:rsidR="0085752E" w:rsidRDefault="00000000">
      <w:pPr>
        <w:numPr>
          <w:ilvl w:val="0"/>
          <w:numId w:val="7"/>
        </w:numPr>
        <w:rPr>
          <w:sz w:val="24"/>
          <w:szCs w:val="24"/>
        </w:rPr>
      </w:pPr>
      <w:r>
        <w:rPr>
          <w:b/>
          <w:sz w:val="24"/>
          <w:szCs w:val="24"/>
        </w:rPr>
        <w:t>Ví dụ:</w:t>
      </w:r>
      <w:r>
        <w:rPr>
          <w:sz w:val="24"/>
          <w:szCs w:val="24"/>
        </w:rPr>
        <w:t xml:space="preserve"> </w:t>
      </w:r>
    </w:p>
    <w:p w14:paraId="20AD72D6" w14:textId="77777777" w:rsidR="0085752E" w:rsidRDefault="00000000">
      <w:pPr>
        <w:numPr>
          <w:ilvl w:val="0"/>
          <w:numId w:val="8"/>
        </w:numPr>
        <w:rPr>
          <w:sz w:val="24"/>
          <w:szCs w:val="24"/>
        </w:rPr>
      </w:pPr>
      <w:r>
        <w:rPr>
          <w:sz w:val="24"/>
          <w:szCs w:val="24"/>
        </w:rPr>
        <w:t>Xem mối quan hệ giữa chiều cao và cân nặng (</w:t>
      </w: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hệ số tương quan </w:t>
      </w:r>
      <w:proofErr w:type="spellStart"/>
      <w:r>
        <w:rPr>
          <w:sz w:val="24"/>
          <w:szCs w:val="24"/>
        </w:rPr>
        <w:t>Pearson</w:t>
      </w:r>
      <w:proofErr w:type="spellEnd"/>
      <w:r>
        <w:rPr>
          <w:sz w:val="24"/>
          <w:szCs w:val="24"/>
        </w:rPr>
        <w:t>)</w:t>
      </w:r>
    </w:p>
    <w:p w14:paraId="391B36DD" w14:textId="77777777" w:rsidR="0085752E" w:rsidRDefault="00000000">
      <w:pPr>
        <w:numPr>
          <w:ilvl w:val="0"/>
          <w:numId w:val="8"/>
        </w:numPr>
        <w:rPr>
          <w:sz w:val="24"/>
          <w:szCs w:val="24"/>
        </w:rPr>
      </w:pPr>
      <w:r>
        <w:rPr>
          <w:sz w:val="24"/>
          <w:szCs w:val="24"/>
        </w:rPr>
        <w:t>So sánh thu nhập trung bình theo giới tính (</w:t>
      </w:r>
      <w:proofErr w:type="spellStart"/>
      <w:r>
        <w:rPr>
          <w:sz w:val="24"/>
          <w:szCs w:val="24"/>
        </w:rPr>
        <w:t>boxplot</w:t>
      </w:r>
      <w:proofErr w:type="spellEnd"/>
      <w:r>
        <w:rPr>
          <w:sz w:val="24"/>
          <w:szCs w:val="24"/>
        </w:rPr>
        <w:t xml:space="preserve"> hoặc </w:t>
      </w:r>
      <w:proofErr w:type="spellStart"/>
      <w:r>
        <w:rPr>
          <w:sz w:val="24"/>
          <w:szCs w:val="24"/>
        </w:rPr>
        <w:t>bar</w:t>
      </w:r>
      <w:proofErr w:type="spellEnd"/>
      <w:r>
        <w:rPr>
          <w:sz w:val="24"/>
          <w:szCs w:val="24"/>
        </w:rPr>
        <w:t xml:space="preserve"> </w:t>
      </w:r>
      <w:proofErr w:type="spellStart"/>
      <w:r>
        <w:rPr>
          <w:sz w:val="24"/>
          <w:szCs w:val="24"/>
        </w:rPr>
        <w:t>chart</w:t>
      </w:r>
      <w:proofErr w:type="spellEnd"/>
      <w:r>
        <w:rPr>
          <w:sz w:val="24"/>
          <w:szCs w:val="24"/>
        </w:rPr>
        <w:t>)</w:t>
      </w:r>
    </w:p>
    <w:p w14:paraId="64147BD3" w14:textId="77777777" w:rsidR="0085752E" w:rsidRDefault="00000000">
      <w:pPr>
        <w:numPr>
          <w:ilvl w:val="0"/>
          <w:numId w:val="8"/>
        </w:numPr>
        <w:rPr>
          <w:sz w:val="24"/>
          <w:szCs w:val="24"/>
        </w:rPr>
      </w:pPr>
      <w:r>
        <w:rPr>
          <w:sz w:val="24"/>
          <w:szCs w:val="24"/>
        </w:rPr>
        <w:t>Kiểm định thống kê: t-</w:t>
      </w:r>
      <w:proofErr w:type="spellStart"/>
      <w:r>
        <w:rPr>
          <w:sz w:val="24"/>
          <w:szCs w:val="24"/>
        </w:rPr>
        <w:t>test</w:t>
      </w:r>
      <w:proofErr w:type="spellEnd"/>
      <w:r>
        <w:rPr>
          <w:sz w:val="24"/>
          <w:szCs w:val="24"/>
        </w:rPr>
        <w:t>, chi-</w:t>
      </w:r>
      <w:proofErr w:type="spellStart"/>
      <w:r>
        <w:rPr>
          <w:sz w:val="24"/>
          <w:szCs w:val="24"/>
        </w:rPr>
        <w:t>square</w:t>
      </w:r>
      <w:proofErr w:type="spellEnd"/>
      <w:r>
        <w:rPr>
          <w:sz w:val="24"/>
          <w:szCs w:val="24"/>
        </w:rPr>
        <w:t xml:space="preserve"> </w:t>
      </w:r>
      <w:proofErr w:type="spellStart"/>
      <w:r>
        <w:rPr>
          <w:sz w:val="24"/>
          <w:szCs w:val="24"/>
        </w:rPr>
        <w:t>test</w:t>
      </w:r>
      <w:proofErr w:type="spellEnd"/>
      <w:r>
        <w:rPr>
          <w:sz w:val="24"/>
          <w:szCs w:val="24"/>
        </w:rPr>
        <w:t>, …</w:t>
      </w:r>
    </w:p>
    <w:p w14:paraId="00DF28B2" w14:textId="77777777" w:rsidR="0085752E" w:rsidRDefault="00000000">
      <w:pPr>
        <w:rPr>
          <w:sz w:val="24"/>
          <w:szCs w:val="24"/>
        </w:rPr>
      </w:pPr>
      <w:r>
        <w:rPr>
          <w:rFonts w:ascii="Arial Unicode MS" w:eastAsia="Arial Unicode MS" w:hAnsi="Arial Unicode MS" w:cs="Arial Unicode MS"/>
          <w:sz w:val="24"/>
          <w:szCs w:val="24"/>
        </w:rPr>
        <w:t>→</w:t>
      </w:r>
      <w:r>
        <w:rPr>
          <w:b/>
          <w:sz w:val="24"/>
          <w:szCs w:val="24"/>
        </w:rPr>
        <w:t xml:space="preserve"> Đặc điểm:</w:t>
      </w:r>
      <w:r>
        <w:rPr>
          <w:sz w:val="24"/>
          <w:szCs w:val="24"/>
        </w:rPr>
        <w:t xml:space="preserve"> phân tích cặp biến, thường có một biến độc lập (x) và một biến phụ thuộc (y)</w:t>
      </w:r>
    </w:p>
    <w:p w14:paraId="0C28DC61" w14:textId="77777777" w:rsidR="0085752E" w:rsidRDefault="00000000">
      <w:pPr>
        <w:numPr>
          <w:ilvl w:val="0"/>
          <w:numId w:val="9"/>
        </w:numPr>
        <w:rPr>
          <w:sz w:val="24"/>
          <w:szCs w:val="24"/>
        </w:rPr>
      </w:pPr>
      <w:r>
        <w:rPr>
          <w:sz w:val="24"/>
          <w:szCs w:val="24"/>
        </w:rPr>
        <w:t xml:space="preserve">Sự khác nhau giữa </w:t>
      </w:r>
      <w:proofErr w:type="spellStart"/>
      <w:r>
        <w:rPr>
          <w:sz w:val="24"/>
          <w:szCs w:val="24"/>
        </w:rPr>
        <w:t>Univariate</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Bivariate</w:t>
      </w:r>
      <w:proofErr w:type="spellEnd"/>
    </w:p>
    <w:p w14:paraId="169B330F" w14:textId="77777777" w:rsidR="0085752E" w:rsidRDefault="0085752E">
      <w:pPr>
        <w:rPr>
          <w:sz w:val="24"/>
          <w:szCs w:val="24"/>
        </w:rPr>
      </w:pPr>
    </w:p>
    <w:tbl>
      <w:tblPr>
        <w:tblStyle w:val="Style10"/>
        <w:tblW w:w="97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785"/>
        <w:gridCol w:w="3810"/>
        <w:gridCol w:w="4140"/>
      </w:tblGrid>
      <w:tr w:rsidR="0085752E" w14:paraId="69B9CD14" w14:textId="77777777">
        <w:tc>
          <w:tcPr>
            <w:tcW w:w="1785" w:type="dxa"/>
            <w:tcMar>
              <w:top w:w="100" w:type="dxa"/>
              <w:left w:w="100" w:type="dxa"/>
              <w:bottom w:w="100" w:type="dxa"/>
              <w:right w:w="100" w:type="dxa"/>
            </w:tcMar>
          </w:tcPr>
          <w:p w14:paraId="5B027FCE" w14:textId="77777777" w:rsidR="0085752E" w:rsidRDefault="00000000">
            <w:pPr>
              <w:widowControl w:val="0"/>
              <w:spacing w:line="240" w:lineRule="auto"/>
              <w:rPr>
                <w:b/>
                <w:sz w:val="24"/>
                <w:szCs w:val="24"/>
              </w:rPr>
            </w:pPr>
            <w:r>
              <w:rPr>
                <w:b/>
                <w:sz w:val="24"/>
                <w:szCs w:val="24"/>
              </w:rPr>
              <w:t>Tiêu chí</w:t>
            </w:r>
          </w:p>
        </w:tc>
        <w:tc>
          <w:tcPr>
            <w:tcW w:w="3810" w:type="dxa"/>
            <w:tcMar>
              <w:top w:w="100" w:type="dxa"/>
              <w:left w:w="100" w:type="dxa"/>
              <w:bottom w:w="100" w:type="dxa"/>
              <w:right w:w="100" w:type="dxa"/>
            </w:tcMar>
          </w:tcPr>
          <w:p w14:paraId="09EDF09F" w14:textId="77777777" w:rsidR="0085752E" w:rsidRDefault="00000000">
            <w:pPr>
              <w:widowControl w:val="0"/>
              <w:spacing w:line="240" w:lineRule="auto"/>
              <w:rPr>
                <w:sz w:val="24"/>
                <w:szCs w:val="24"/>
              </w:rPr>
            </w:pPr>
            <w:proofErr w:type="spellStart"/>
            <w:r>
              <w:rPr>
                <w:sz w:val="24"/>
                <w:szCs w:val="24"/>
              </w:rPr>
              <w:t>Univariate</w:t>
            </w:r>
            <w:proofErr w:type="spellEnd"/>
          </w:p>
        </w:tc>
        <w:tc>
          <w:tcPr>
            <w:tcW w:w="4140" w:type="dxa"/>
            <w:tcMar>
              <w:top w:w="100" w:type="dxa"/>
              <w:left w:w="100" w:type="dxa"/>
              <w:bottom w:w="100" w:type="dxa"/>
              <w:right w:w="100" w:type="dxa"/>
            </w:tcMar>
          </w:tcPr>
          <w:p w14:paraId="0834B96A" w14:textId="77777777" w:rsidR="0085752E" w:rsidRDefault="00000000">
            <w:pPr>
              <w:widowControl w:val="0"/>
              <w:spacing w:line="240" w:lineRule="auto"/>
              <w:rPr>
                <w:sz w:val="24"/>
                <w:szCs w:val="24"/>
              </w:rPr>
            </w:pPr>
            <w:proofErr w:type="spellStart"/>
            <w:r>
              <w:rPr>
                <w:sz w:val="24"/>
                <w:szCs w:val="24"/>
              </w:rPr>
              <w:t>Bivariate</w:t>
            </w:r>
            <w:proofErr w:type="spellEnd"/>
          </w:p>
        </w:tc>
      </w:tr>
      <w:tr w:rsidR="0085752E" w14:paraId="68C5F8C3" w14:textId="77777777">
        <w:tc>
          <w:tcPr>
            <w:tcW w:w="1785" w:type="dxa"/>
            <w:tcMar>
              <w:top w:w="100" w:type="dxa"/>
              <w:left w:w="100" w:type="dxa"/>
              <w:bottom w:w="100" w:type="dxa"/>
              <w:right w:w="100" w:type="dxa"/>
            </w:tcMar>
          </w:tcPr>
          <w:p w14:paraId="17FD739A" w14:textId="77777777" w:rsidR="0085752E" w:rsidRDefault="00000000">
            <w:pPr>
              <w:widowControl w:val="0"/>
              <w:spacing w:line="240" w:lineRule="auto"/>
              <w:rPr>
                <w:b/>
                <w:sz w:val="24"/>
                <w:szCs w:val="24"/>
              </w:rPr>
            </w:pPr>
            <w:r>
              <w:rPr>
                <w:b/>
                <w:sz w:val="24"/>
                <w:szCs w:val="24"/>
              </w:rPr>
              <w:t>Số biến</w:t>
            </w:r>
          </w:p>
        </w:tc>
        <w:tc>
          <w:tcPr>
            <w:tcW w:w="3810" w:type="dxa"/>
            <w:tcMar>
              <w:top w:w="100" w:type="dxa"/>
              <w:left w:w="100" w:type="dxa"/>
              <w:bottom w:w="100" w:type="dxa"/>
              <w:right w:w="100" w:type="dxa"/>
            </w:tcMar>
          </w:tcPr>
          <w:p w14:paraId="71488DAB" w14:textId="77777777" w:rsidR="0085752E" w:rsidRDefault="00000000">
            <w:pPr>
              <w:widowControl w:val="0"/>
              <w:spacing w:line="240" w:lineRule="auto"/>
              <w:rPr>
                <w:sz w:val="24"/>
                <w:szCs w:val="24"/>
              </w:rPr>
            </w:pPr>
            <w:r>
              <w:rPr>
                <w:sz w:val="24"/>
                <w:szCs w:val="24"/>
              </w:rPr>
              <w:t>1 biến</w:t>
            </w:r>
          </w:p>
        </w:tc>
        <w:tc>
          <w:tcPr>
            <w:tcW w:w="4140" w:type="dxa"/>
            <w:tcMar>
              <w:top w:w="100" w:type="dxa"/>
              <w:left w:w="100" w:type="dxa"/>
              <w:bottom w:w="100" w:type="dxa"/>
              <w:right w:w="100" w:type="dxa"/>
            </w:tcMar>
          </w:tcPr>
          <w:p w14:paraId="076FD834" w14:textId="77777777" w:rsidR="0085752E" w:rsidRDefault="00000000">
            <w:pPr>
              <w:widowControl w:val="0"/>
              <w:spacing w:line="240" w:lineRule="auto"/>
              <w:rPr>
                <w:sz w:val="24"/>
                <w:szCs w:val="24"/>
              </w:rPr>
            </w:pPr>
            <w:r>
              <w:rPr>
                <w:sz w:val="24"/>
                <w:szCs w:val="24"/>
              </w:rPr>
              <w:t>2 biến</w:t>
            </w:r>
          </w:p>
        </w:tc>
      </w:tr>
      <w:tr w:rsidR="0085752E" w14:paraId="6EED2F3F" w14:textId="77777777">
        <w:tc>
          <w:tcPr>
            <w:tcW w:w="1785" w:type="dxa"/>
            <w:tcMar>
              <w:top w:w="100" w:type="dxa"/>
              <w:left w:w="100" w:type="dxa"/>
              <w:bottom w:w="100" w:type="dxa"/>
              <w:right w:w="100" w:type="dxa"/>
            </w:tcMar>
          </w:tcPr>
          <w:p w14:paraId="0DE541AF" w14:textId="77777777" w:rsidR="0085752E" w:rsidRDefault="00000000">
            <w:pPr>
              <w:widowControl w:val="0"/>
              <w:spacing w:line="240" w:lineRule="auto"/>
              <w:rPr>
                <w:b/>
                <w:sz w:val="24"/>
                <w:szCs w:val="24"/>
              </w:rPr>
            </w:pPr>
            <w:r>
              <w:rPr>
                <w:b/>
                <w:sz w:val="24"/>
                <w:szCs w:val="24"/>
              </w:rPr>
              <w:lastRenderedPageBreak/>
              <w:t>Mục tiêu</w:t>
            </w:r>
          </w:p>
        </w:tc>
        <w:tc>
          <w:tcPr>
            <w:tcW w:w="3810" w:type="dxa"/>
            <w:tcMar>
              <w:top w:w="100" w:type="dxa"/>
              <w:left w:w="100" w:type="dxa"/>
              <w:bottom w:w="100" w:type="dxa"/>
              <w:right w:w="100" w:type="dxa"/>
            </w:tcMar>
          </w:tcPr>
          <w:p w14:paraId="2F159F2E" w14:textId="77777777" w:rsidR="0085752E" w:rsidRDefault="00000000">
            <w:pPr>
              <w:widowControl w:val="0"/>
              <w:spacing w:line="240" w:lineRule="auto"/>
              <w:rPr>
                <w:sz w:val="24"/>
                <w:szCs w:val="24"/>
              </w:rPr>
            </w:pPr>
            <w:r>
              <w:rPr>
                <w:sz w:val="24"/>
                <w:szCs w:val="24"/>
              </w:rPr>
              <w:t>Hiểu đặc điểm phân phối của biến</w:t>
            </w:r>
          </w:p>
        </w:tc>
        <w:tc>
          <w:tcPr>
            <w:tcW w:w="4140" w:type="dxa"/>
            <w:tcMar>
              <w:top w:w="100" w:type="dxa"/>
              <w:left w:w="100" w:type="dxa"/>
              <w:bottom w:w="100" w:type="dxa"/>
              <w:right w:w="100" w:type="dxa"/>
            </w:tcMar>
          </w:tcPr>
          <w:p w14:paraId="6B8881EC" w14:textId="77777777" w:rsidR="0085752E" w:rsidRDefault="00000000">
            <w:pPr>
              <w:widowControl w:val="0"/>
              <w:spacing w:line="240" w:lineRule="auto"/>
              <w:rPr>
                <w:sz w:val="24"/>
                <w:szCs w:val="24"/>
              </w:rPr>
            </w:pPr>
            <w:r>
              <w:rPr>
                <w:sz w:val="24"/>
                <w:szCs w:val="24"/>
              </w:rPr>
              <w:t>Tìm mối quan hệ giữa hai biến</w:t>
            </w:r>
          </w:p>
        </w:tc>
      </w:tr>
      <w:tr w:rsidR="0085752E" w14:paraId="6047792A" w14:textId="77777777">
        <w:tc>
          <w:tcPr>
            <w:tcW w:w="1785" w:type="dxa"/>
            <w:tcMar>
              <w:top w:w="100" w:type="dxa"/>
              <w:left w:w="100" w:type="dxa"/>
              <w:bottom w:w="100" w:type="dxa"/>
              <w:right w:w="100" w:type="dxa"/>
            </w:tcMar>
          </w:tcPr>
          <w:p w14:paraId="1C3A6F1D" w14:textId="77777777" w:rsidR="0085752E" w:rsidRDefault="00000000">
            <w:pPr>
              <w:widowControl w:val="0"/>
              <w:spacing w:line="240" w:lineRule="auto"/>
              <w:rPr>
                <w:b/>
                <w:sz w:val="24"/>
                <w:szCs w:val="24"/>
              </w:rPr>
            </w:pPr>
            <w:r>
              <w:rPr>
                <w:b/>
                <w:sz w:val="24"/>
                <w:szCs w:val="24"/>
              </w:rPr>
              <w:t>Công cụ</w:t>
            </w:r>
          </w:p>
        </w:tc>
        <w:tc>
          <w:tcPr>
            <w:tcW w:w="3810" w:type="dxa"/>
            <w:tcMar>
              <w:top w:w="100" w:type="dxa"/>
              <w:left w:w="100" w:type="dxa"/>
              <w:bottom w:w="100" w:type="dxa"/>
              <w:right w:w="100" w:type="dxa"/>
            </w:tcMar>
          </w:tcPr>
          <w:p w14:paraId="08C55C51" w14:textId="77777777" w:rsidR="0085752E" w:rsidRDefault="00000000">
            <w:pPr>
              <w:widowControl w:val="0"/>
              <w:spacing w:line="240" w:lineRule="auto"/>
              <w:rPr>
                <w:sz w:val="24"/>
                <w:szCs w:val="24"/>
              </w:rPr>
            </w:pPr>
            <w:proofErr w:type="spellStart"/>
            <w:r>
              <w:rPr>
                <w:sz w:val="24"/>
                <w:szCs w:val="24"/>
              </w:rPr>
              <w:t>Histogram</w:t>
            </w:r>
            <w:proofErr w:type="spellEnd"/>
            <w:r>
              <w:rPr>
                <w:sz w:val="24"/>
                <w:szCs w:val="24"/>
              </w:rPr>
              <w:t xml:space="preserve">, </w:t>
            </w:r>
            <w:proofErr w:type="spellStart"/>
            <w:r>
              <w:rPr>
                <w:sz w:val="24"/>
                <w:szCs w:val="24"/>
              </w:rPr>
              <w:t>Boxplot</w:t>
            </w:r>
            <w:proofErr w:type="spellEnd"/>
            <w:r>
              <w:rPr>
                <w:sz w:val="24"/>
                <w:szCs w:val="24"/>
              </w:rPr>
              <w:t>, thống kê mô tả</w:t>
            </w:r>
          </w:p>
        </w:tc>
        <w:tc>
          <w:tcPr>
            <w:tcW w:w="4140" w:type="dxa"/>
            <w:tcMar>
              <w:top w:w="100" w:type="dxa"/>
              <w:left w:w="100" w:type="dxa"/>
              <w:bottom w:w="100" w:type="dxa"/>
              <w:right w:w="100" w:type="dxa"/>
            </w:tcMar>
          </w:tcPr>
          <w:p w14:paraId="16734C6C" w14:textId="77777777" w:rsidR="0085752E" w:rsidRDefault="00000000">
            <w:pPr>
              <w:widowControl w:val="0"/>
              <w:spacing w:line="240" w:lineRule="auto"/>
              <w:rPr>
                <w:sz w:val="24"/>
                <w:szCs w:val="24"/>
              </w:rPr>
            </w:pP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w:t>
            </w:r>
            <w:proofErr w:type="spellStart"/>
            <w:r>
              <w:rPr>
                <w:sz w:val="24"/>
                <w:szCs w:val="24"/>
              </w:rPr>
              <w:t>Bar</w:t>
            </w:r>
            <w:proofErr w:type="spellEnd"/>
            <w:r>
              <w:rPr>
                <w:sz w:val="24"/>
                <w:szCs w:val="24"/>
              </w:rPr>
              <w:t xml:space="preserve"> </w:t>
            </w:r>
            <w:proofErr w:type="spellStart"/>
            <w:r>
              <w:rPr>
                <w:sz w:val="24"/>
                <w:szCs w:val="24"/>
              </w:rPr>
              <w:t>chart</w:t>
            </w:r>
            <w:proofErr w:type="spellEnd"/>
            <w:r>
              <w:rPr>
                <w:sz w:val="24"/>
                <w:szCs w:val="24"/>
              </w:rPr>
              <w:t xml:space="preserve">, </w:t>
            </w:r>
            <w:proofErr w:type="spellStart"/>
            <w:r>
              <w:rPr>
                <w:sz w:val="24"/>
                <w:szCs w:val="24"/>
              </w:rPr>
              <w:t>Correlation</w:t>
            </w:r>
            <w:proofErr w:type="spellEnd"/>
            <w:r>
              <w:rPr>
                <w:sz w:val="24"/>
                <w:szCs w:val="24"/>
              </w:rPr>
              <w:t>, t-</w:t>
            </w:r>
            <w:proofErr w:type="spellStart"/>
            <w:r>
              <w:rPr>
                <w:sz w:val="24"/>
                <w:szCs w:val="24"/>
              </w:rPr>
              <w:t>test</w:t>
            </w:r>
            <w:proofErr w:type="spellEnd"/>
          </w:p>
        </w:tc>
      </w:tr>
      <w:tr w:rsidR="0085752E" w14:paraId="55EFBA20" w14:textId="77777777">
        <w:tc>
          <w:tcPr>
            <w:tcW w:w="1785" w:type="dxa"/>
            <w:tcMar>
              <w:top w:w="100" w:type="dxa"/>
              <w:left w:w="100" w:type="dxa"/>
              <w:bottom w:w="100" w:type="dxa"/>
              <w:right w:w="100" w:type="dxa"/>
            </w:tcMar>
          </w:tcPr>
          <w:p w14:paraId="3100275C" w14:textId="77777777" w:rsidR="0085752E" w:rsidRDefault="00000000">
            <w:pPr>
              <w:widowControl w:val="0"/>
              <w:spacing w:line="240" w:lineRule="auto"/>
              <w:rPr>
                <w:b/>
                <w:sz w:val="24"/>
                <w:szCs w:val="24"/>
              </w:rPr>
            </w:pPr>
            <w:r>
              <w:rPr>
                <w:b/>
                <w:sz w:val="24"/>
                <w:szCs w:val="24"/>
              </w:rPr>
              <w:t>Kết quả trả lời</w:t>
            </w:r>
          </w:p>
        </w:tc>
        <w:tc>
          <w:tcPr>
            <w:tcW w:w="3810" w:type="dxa"/>
            <w:tcMar>
              <w:top w:w="100" w:type="dxa"/>
              <w:left w:w="100" w:type="dxa"/>
              <w:bottom w:w="100" w:type="dxa"/>
              <w:right w:w="100" w:type="dxa"/>
            </w:tcMar>
          </w:tcPr>
          <w:p w14:paraId="6DF2CBDC" w14:textId="77777777" w:rsidR="0085752E" w:rsidRDefault="00000000">
            <w:pPr>
              <w:widowControl w:val="0"/>
              <w:spacing w:line="240" w:lineRule="auto"/>
              <w:rPr>
                <w:sz w:val="24"/>
                <w:szCs w:val="24"/>
              </w:rPr>
            </w:pPr>
            <w:r>
              <w:rPr>
                <w:sz w:val="24"/>
                <w:szCs w:val="24"/>
              </w:rPr>
              <w:t>Biến này có đặc điểm gì?</w:t>
            </w:r>
          </w:p>
        </w:tc>
        <w:tc>
          <w:tcPr>
            <w:tcW w:w="4140" w:type="dxa"/>
            <w:tcMar>
              <w:top w:w="100" w:type="dxa"/>
              <w:left w:w="100" w:type="dxa"/>
              <w:bottom w:w="100" w:type="dxa"/>
              <w:right w:w="100" w:type="dxa"/>
            </w:tcMar>
          </w:tcPr>
          <w:p w14:paraId="1683B627" w14:textId="77777777" w:rsidR="0085752E" w:rsidRDefault="00000000">
            <w:pPr>
              <w:widowControl w:val="0"/>
              <w:spacing w:line="240" w:lineRule="auto"/>
              <w:rPr>
                <w:sz w:val="24"/>
                <w:szCs w:val="24"/>
              </w:rPr>
            </w:pPr>
            <w:r>
              <w:rPr>
                <w:sz w:val="24"/>
                <w:szCs w:val="24"/>
              </w:rPr>
              <w:t>Hai biến có liên quan/thay đổi theo nhau không?</w:t>
            </w:r>
          </w:p>
        </w:tc>
      </w:tr>
    </w:tbl>
    <w:p w14:paraId="68C45429" w14:textId="77777777" w:rsidR="0085752E" w:rsidRDefault="0085752E">
      <w:pPr>
        <w:rPr>
          <w:sz w:val="24"/>
          <w:szCs w:val="24"/>
        </w:rPr>
      </w:pPr>
    </w:p>
    <w:p w14:paraId="4EDD905F" w14:textId="77777777" w:rsidR="0085752E" w:rsidRDefault="00000000">
      <w:pPr>
        <w:rPr>
          <w:b/>
          <w:sz w:val="24"/>
          <w:szCs w:val="24"/>
        </w:rPr>
      </w:pPr>
      <w:r>
        <w:rPr>
          <w:b/>
          <w:sz w:val="24"/>
          <w:szCs w:val="24"/>
        </w:rPr>
        <w:t xml:space="preserve">2. Các thước đo thống kê nào thường được sử dụng trong phân tích đơn biến (ví dụ: trung bình, trung vị, </w:t>
      </w:r>
      <w:proofErr w:type="spellStart"/>
      <w:r>
        <w:rPr>
          <w:b/>
          <w:sz w:val="24"/>
          <w:szCs w:val="24"/>
        </w:rPr>
        <w:t>mode</w:t>
      </w:r>
      <w:proofErr w:type="spellEnd"/>
      <w:r>
        <w:rPr>
          <w:b/>
          <w:sz w:val="24"/>
          <w:szCs w:val="24"/>
        </w:rPr>
        <w:t>, độ lệch chuẩn)?</w:t>
      </w:r>
    </w:p>
    <w:p w14:paraId="24F8606F" w14:textId="77777777" w:rsidR="0085752E" w:rsidRDefault="00000000">
      <w:pPr>
        <w:rPr>
          <w:sz w:val="24"/>
          <w:szCs w:val="24"/>
        </w:rPr>
      </w:pPr>
      <w:r>
        <w:rPr>
          <w:sz w:val="24"/>
          <w:szCs w:val="24"/>
        </w:rPr>
        <w:t>Trong phân tích đơn biến, ta thường dùng các thống kê mô tả để tóm tắt và hiểu rõ đặc điểm của dữ liệu. Có thể chia làm 3 nhóm chính:</w:t>
      </w:r>
    </w:p>
    <w:p w14:paraId="67984695" w14:textId="77777777" w:rsidR="0085752E" w:rsidRDefault="00000000">
      <w:pPr>
        <w:numPr>
          <w:ilvl w:val="0"/>
          <w:numId w:val="10"/>
        </w:numPr>
        <w:rPr>
          <w:sz w:val="24"/>
          <w:szCs w:val="24"/>
        </w:rPr>
      </w:pPr>
      <w:r>
        <w:rPr>
          <w:b/>
          <w:sz w:val="24"/>
          <w:szCs w:val="24"/>
        </w:rPr>
        <w:t>Các thước đo vị trí (</w:t>
      </w:r>
      <w:proofErr w:type="spellStart"/>
      <w:r>
        <w:rPr>
          <w:b/>
          <w:sz w:val="24"/>
          <w:szCs w:val="24"/>
        </w:rPr>
        <w:t>Central</w:t>
      </w:r>
      <w:proofErr w:type="spellEnd"/>
      <w:r>
        <w:rPr>
          <w:b/>
          <w:sz w:val="24"/>
          <w:szCs w:val="24"/>
        </w:rPr>
        <w:t xml:space="preserve"> </w:t>
      </w:r>
      <w:proofErr w:type="spellStart"/>
      <w:r>
        <w:rPr>
          <w:b/>
          <w:sz w:val="24"/>
          <w:szCs w:val="24"/>
        </w:rPr>
        <w:t>Tendency</w:t>
      </w:r>
      <w:proofErr w:type="spellEnd"/>
      <w:r>
        <w:rPr>
          <w:b/>
          <w:sz w:val="24"/>
          <w:szCs w:val="24"/>
        </w:rPr>
        <w:t>)</w:t>
      </w:r>
      <w:r>
        <w:rPr>
          <w:sz w:val="24"/>
          <w:szCs w:val="24"/>
        </w:rPr>
        <w:t xml:space="preserve"> dùng để mô tả giá trị điển hình của dữ liệu:</w:t>
      </w:r>
    </w:p>
    <w:p w14:paraId="57D8AE2D" w14:textId="77777777" w:rsidR="0085752E" w:rsidRDefault="00000000">
      <w:pPr>
        <w:numPr>
          <w:ilvl w:val="0"/>
          <w:numId w:val="11"/>
        </w:numPr>
        <w:rPr>
          <w:sz w:val="24"/>
          <w:szCs w:val="24"/>
        </w:rPr>
      </w:pPr>
      <w:r>
        <w:rPr>
          <w:sz w:val="24"/>
          <w:szCs w:val="24"/>
        </w:rPr>
        <w:t>Trung bình (</w:t>
      </w:r>
      <w:proofErr w:type="spellStart"/>
      <w:r>
        <w:rPr>
          <w:sz w:val="24"/>
          <w:szCs w:val="24"/>
        </w:rPr>
        <w:t>mean</w:t>
      </w:r>
      <w:proofErr w:type="spellEnd"/>
      <w:r>
        <w:rPr>
          <w:sz w:val="24"/>
          <w:szCs w:val="24"/>
        </w:rPr>
        <w:t>): Giá trị trung bình cộng</w:t>
      </w:r>
    </w:p>
    <w:p w14:paraId="2E9ECB57" w14:textId="77777777" w:rsidR="0085752E" w:rsidRDefault="00000000">
      <w:pPr>
        <w:numPr>
          <w:ilvl w:val="0"/>
          <w:numId w:val="11"/>
        </w:numPr>
        <w:rPr>
          <w:sz w:val="24"/>
          <w:szCs w:val="24"/>
        </w:rPr>
      </w:pPr>
      <w:r>
        <w:rPr>
          <w:sz w:val="24"/>
          <w:szCs w:val="24"/>
        </w:rPr>
        <w:t>Trung vị (</w:t>
      </w:r>
      <w:proofErr w:type="spellStart"/>
      <w:r>
        <w:rPr>
          <w:sz w:val="24"/>
          <w:szCs w:val="24"/>
        </w:rPr>
        <w:t>median</w:t>
      </w:r>
      <w:proofErr w:type="spellEnd"/>
      <w:r>
        <w:rPr>
          <w:sz w:val="24"/>
          <w:szCs w:val="24"/>
        </w:rPr>
        <w:t>): Giá trị nằm ở giữa khi sắp xếp dữ liệu</w:t>
      </w:r>
    </w:p>
    <w:p w14:paraId="1CEB9E07" w14:textId="77777777" w:rsidR="0085752E" w:rsidRDefault="00000000">
      <w:pPr>
        <w:numPr>
          <w:ilvl w:val="0"/>
          <w:numId w:val="11"/>
        </w:numPr>
        <w:rPr>
          <w:sz w:val="24"/>
          <w:szCs w:val="24"/>
        </w:rPr>
      </w:pPr>
      <w:r>
        <w:rPr>
          <w:sz w:val="24"/>
          <w:szCs w:val="24"/>
        </w:rPr>
        <w:t>Mốt (</w:t>
      </w:r>
      <w:proofErr w:type="spellStart"/>
      <w:r>
        <w:rPr>
          <w:sz w:val="24"/>
          <w:szCs w:val="24"/>
        </w:rPr>
        <w:t>mode</w:t>
      </w:r>
      <w:proofErr w:type="spellEnd"/>
      <w:r>
        <w:rPr>
          <w:sz w:val="24"/>
          <w:szCs w:val="24"/>
        </w:rPr>
        <w:t>): Giá trị xuất hiện nhiều nhất</w:t>
      </w:r>
    </w:p>
    <w:p w14:paraId="161A28B8" w14:textId="77777777" w:rsidR="0085752E" w:rsidRDefault="00000000">
      <w:pPr>
        <w:numPr>
          <w:ilvl w:val="0"/>
          <w:numId w:val="11"/>
        </w:numPr>
        <w:rPr>
          <w:sz w:val="24"/>
          <w:szCs w:val="24"/>
        </w:rPr>
      </w:pPr>
      <w:r>
        <w:rPr>
          <w:sz w:val="24"/>
          <w:szCs w:val="24"/>
        </w:rPr>
        <w:t xml:space="preserve">Ngoài ra: </w:t>
      </w:r>
      <w:proofErr w:type="spellStart"/>
      <w:r>
        <w:rPr>
          <w:sz w:val="24"/>
          <w:szCs w:val="24"/>
        </w:rPr>
        <w:t>Percentile</w:t>
      </w:r>
      <w:proofErr w:type="spellEnd"/>
      <w:r>
        <w:rPr>
          <w:sz w:val="24"/>
          <w:szCs w:val="24"/>
        </w:rPr>
        <w:t>/</w:t>
      </w:r>
      <w:proofErr w:type="spellStart"/>
      <w:r>
        <w:rPr>
          <w:sz w:val="24"/>
          <w:szCs w:val="24"/>
        </w:rPr>
        <w:t>Quartile</w:t>
      </w:r>
      <w:proofErr w:type="spellEnd"/>
      <w:r>
        <w:rPr>
          <w:sz w:val="24"/>
          <w:szCs w:val="24"/>
        </w:rPr>
        <w:t>: Vị trí dữ liệu theo phần trăm (ví dụ Q1,Q2,Q3)</w:t>
      </w:r>
    </w:p>
    <w:p w14:paraId="0498DAD6" w14:textId="77777777" w:rsidR="0085752E" w:rsidRDefault="00000000">
      <w:pPr>
        <w:numPr>
          <w:ilvl w:val="0"/>
          <w:numId w:val="10"/>
        </w:numPr>
        <w:rPr>
          <w:sz w:val="24"/>
          <w:szCs w:val="24"/>
        </w:rPr>
      </w:pPr>
      <w:r>
        <w:rPr>
          <w:b/>
          <w:sz w:val="24"/>
          <w:szCs w:val="24"/>
        </w:rPr>
        <w:t>Các thước đo phân tán (</w:t>
      </w:r>
      <w:proofErr w:type="spellStart"/>
      <w:r>
        <w:rPr>
          <w:b/>
          <w:sz w:val="24"/>
          <w:szCs w:val="24"/>
        </w:rPr>
        <w:t>Dispersion</w:t>
      </w:r>
      <w:proofErr w:type="spellEnd"/>
      <w:r>
        <w:rPr>
          <w:b/>
          <w:sz w:val="24"/>
          <w:szCs w:val="24"/>
        </w:rPr>
        <w:t>/</w:t>
      </w:r>
      <w:proofErr w:type="spellStart"/>
      <w:r>
        <w:rPr>
          <w:b/>
          <w:sz w:val="24"/>
          <w:szCs w:val="24"/>
        </w:rPr>
        <w:t>Variability</w:t>
      </w:r>
      <w:proofErr w:type="spellEnd"/>
      <w:r>
        <w:rPr>
          <w:b/>
          <w:sz w:val="24"/>
          <w:szCs w:val="24"/>
        </w:rPr>
        <w:t>)</w:t>
      </w:r>
      <w:r>
        <w:rPr>
          <w:sz w:val="24"/>
          <w:szCs w:val="24"/>
        </w:rPr>
        <w:t xml:space="preserve"> dùng để xem dữ liệu phân tán nhiều hay ít quanh giá trị trung tâm:</w:t>
      </w:r>
    </w:p>
    <w:p w14:paraId="770FFBDC" w14:textId="77777777" w:rsidR="0085752E" w:rsidRDefault="00000000">
      <w:pPr>
        <w:numPr>
          <w:ilvl w:val="0"/>
          <w:numId w:val="12"/>
        </w:numPr>
        <w:rPr>
          <w:sz w:val="24"/>
          <w:szCs w:val="24"/>
        </w:rPr>
      </w:pPr>
      <w:proofErr w:type="spellStart"/>
      <w:r>
        <w:rPr>
          <w:sz w:val="24"/>
          <w:szCs w:val="24"/>
        </w:rPr>
        <w:t>Range</w:t>
      </w:r>
      <w:proofErr w:type="spellEnd"/>
      <w:r>
        <w:rPr>
          <w:sz w:val="24"/>
          <w:szCs w:val="24"/>
        </w:rPr>
        <w:t xml:space="preserve"> (khoảng biến thiên) = </w:t>
      </w:r>
      <w:proofErr w:type="spellStart"/>
      <w:r>
        <w:rPr>
          <w:sz w:val="24"/>
          <w:szCs w:val="24"/>
        </w:rPr>
        <w:t>Max</w:t>
      </w:r>
      <w:proofErr w:type="spellEnd"/>
      <w:r>
        <w:rPr>
          <w:sz w:val="24"/>
          <w:szCs w:val="24"/>
        </w:rPr>
        <w:t xml:space="preserve"> - Min</w:t>
      </w:r>
    </w:p>
    <w:p w14:paraId="3B3E28FF" w14:textId="77777777" w:rsidR="0085752E" w:rsidRDefault="00000000">
      <w:pPr>
        <w:numPr>
          <w:ilvl w:val="0"/>
          <w:numId w:val="12"/>
        </w:numPr>
        <w:rPr>
          <w:sz w:val="24"/>
          <w:szCs w:val="24"/>
        </w:rPr>
      </w:pPr>
      <w:r>
        <w:rPr>
          <w:sz w:val="24"/>
          <w:szCs w:val="24"/>
        </w:rPr>
        <w:t>Phương sai (</w:t>
      </w:r>
      <w:proofErr w:type="spellStart"/>
      <w:r>
        <w:rPr>
          <w:sz w:val="24"/>
          <w:szCs w:val="24"/>
        </w:rPr>
        <w:t>variance</w:t>
      </w:r>
      <w:proofErr w:type="spellEnd"/>
      <w:r>
        <w:rPr>
          <w:sz w:val="24"/>
          <w:szCs w:val="24"/>
        </w:rPr>
        <w:t>)</w:t>
      </w:r>
    </w:p>
    <w:p w14:paraId="5AB7A510" w14:textId="77777777" w:rsidR="0085752E" w:rsidRDefault="00000000">
      <w:pPr>
        <w:numPr>
          <w:ilvl w:val="0"/>
          <w:numId w:val="12"/>
        </w:numPr>
        <w:rPr>
          <w:sz w:val="24"/>
          <w:szCs w:val="24"/>
        </w:rPr>
      </w:pPr>
      <w:r>
        <w:rPr>
          <w:sz w:val="24"/>
          <w:szCs w:val="24"/>
        </w:rPr>
        <w:t>Độ lệch chuẩn (</w:t>
      </w:r>
      <w:proofErr w:type="spellStart"/>
      <w:r>
        <w:rPr>
          <w:sz w:val="24"/>
          <w:szCs w:val="24"/>
        </w:rPr>
        <w:t>standard</w:t>
      </w:r>
      <w:proofErr w:type="spellEnd"/>
      <w:r>
        <w:rPr>
          <w:sz w:val="24"/>
          <w:szCs w:val="24"/>
        </w:rPr>
        <w:t xml:space="preserve"> </w:t>
      </w:r>
      <w:proofErr w:type="spellStart"/>
      <w:r>
        <w:rPr>
          <w:sz w:val="24"/>
          <w:szCs w:val="24"/>
        </w:rPr>
        <w:t>deviation</w:t>
      </w:r>
      <w:proofErr w:type="spellEnd"/>
      <w:r>
        <w:rPr>
          <w:sz w:val="24"/>
          <w:szCs w:val="24"/>
        </w:rPr>
        <w:t>, SD): căn bậc hai của phương sai</w:t>
      </w:r>
    </w:p>
    <w:p w14:paraId="52443C44" w14:textId="77777777" w:rsidR="0085752E" w:rsidRDefault="00000000">
      <w:pPr>
        <w:numPr>
          <w:ilvl w:val="0"/>
          <w:numId w:val="12"/>
        </w:numPr>
        <w:rPr>
          <w:sz w:val="24"/>
          <w:szCs w:val="24"/>
        </w:rPr>
      </w:pPr>
      <w:r>
        <w:rPr>
          <w:sz w:val="24"/>
          <w:szCs w:val="24"/>
        </w:rPr>
        <w:t>IQR (</w:t>
      </w:r>
      <w:proofErr w:type="spellStart"/>
      <w:r>
        <w:rPr>
          <w:sz w:val="24"/>
          <w:szCs w:val="24"/>
        </w:rPr>
        <w:t>Interquartile</w:t>
      </w:r>
      <w:proofErr w:type="spellEnd"/>
      <w:r>
        <w:rPr>
          <w:sz w:val="24"/>
          <w:szCs w:val="24"/>
        </w:rPr>
        <w:t xml:space="preserve"> </w:t>
      </w:r>
      <w:proofErr w:type="spellStart"/>
      <w:r>
        <w:rPr>
          <w:sz w:val="24"/>
          <w:szCs w:val="24"/>
        </w:rPr>
        <w:t>Range</w:t>
      </w:r>
      <w:proofErr w:type="spellEnd"/>
      <w:r>
        <w:rPr>
          <w:sz w:val="24"/>
          <w:szCs w:val="24"/>
        </w:rPr>
        <w:t xml:space="preserve">) = Q3 - Q1 (dùng trong </w:t>
      </w:r>
      <w:proofErr w:type="spellStart"/>
      <w:r>
        <w:rPr>
          <w:sz w:val="24"/>
          <w:szCs w:val="24"/>
        </w:rPr>
        <w:t>boxplot</w:t>
      </w:r>
      <w:proofErr w:type="spellEnd"/>
      <w:r>
        <w:rPr>
          <w:sz w:val="24"/>
          <w:szCs w:val="24"/>
        </w:rPr>
        <w:t xml:space="preserve"> để phát hiện </w:t>
      </w:r>
      <w:proofErr w:type="spellStart"/>
      <w:r>
        <w:rPr>
          <w:sz w:val="24"/>
          <w:szCs w:val="24"/>
        </w:rPr>
        <w:t>outlier</w:t>
      </w:r>
      <w:proofErr w:type="spellEnd"/>
      <w:r>
        <w:rPr>
          <w:sz w:val="24"/>
          <w:szCs w:val="24"/>
        </w:rPr>
        <w:t>)</w:t>
      </w:r>
    </w:p>
    <w:p w14:paraId="1EC8D44C" w14:textId="77777777" w:rsidR="0085752E" w:rsidRDefault="00000000">
      <w:pPr>
        <w:numPr>
          <w:ilvl w:val="0"/>
          <w:numId w:val="12"/>
        </w:numPr>
        <w:rPr>
          <w:sz w:val="24"/>
          <w:szCs w:val="24"/>
        </w:rPr>
      </w:pPr>
      <w:r>
        <w:rPr>
          <w:sz w:val="24"/>
          <w:szCs w:val="24"/>
        </w:rPr>
        <w:t>MAD (</w:t>
      </w:r>
      <w:proofErr w:type="spellStart"/>
      <w:r>
        <w:rPr>
          <w:sz w:val="24"/>
          <w:szCs w:val="24"/>
        </w:rPr>
        <w:t>Mean</w:t>
      </w:r>
      <w:proofErr w:type="spellEnd"/>
      <w:r>
        <w:rPr>
          <w:sz w:val="24"/>
          <w:szCs w:val="24"/>
        </w:rPr>
        <w:t xml:space="preserve"> </w:t>
      </w:r>
      <w:proofErr w:type="spellStart"/>
      <w:r>
        <w:rPr>
          <w:sz w:val="24"/>
          <w:szCs w:val="24"/>
        </w:rPr>
        <w:t>Absolute</w:t>
      </w:r>
      <w:proofErr w:type="spellEnd"/>
      <w:r>
        <w:rPr>
          <w:sz w:val="24"/>
          <w:szCs w:val="24"/>
        </w:rPr>
        <w:t xml:space="preserve"> </w:t>
      </w:r>
      <w:proofErr w:type="spellStart"/>
      <w:r>
        <w:rPr>
          <w:sz w:val="24"/>
          <w:szCs w:val="24"/>
        </w:rPr>
        <w:t>Deviation</w:t>
      </w:r>
      <w:proofErr w:type="spellEnd"/>
      <w:r>
        <w:rPr>
          <w:sz w:val="24"/>
          <w:szCs w:val="24"/>
        </w:rPr>
        <w:t>): trung bình của khoảng cách tuyệt đối tới trung bình</w:t>
      </w:r>
    </w:p>
    <w:p w14:paraId="1985280D" w14:textId="77777777" w:rsidR="0085752E" w:rsidRDefault="00000000">
      <w:pPr>
        <w:numPr>
          <w:ilvl w:val="0"/>
          <w:numId w:val="10"/>
        </w:numPr>
        <w:rPr>
          <w:sz w:val="24"/>
          <w:szCs w:val="24"/>
        </w:rPr>
      </w:pPr>
      <w:r>
        <w:rPr>
          <w:b/>
          <w:sz w:val="24"/>
          <w:szCs w:val="24"/>
        </w:rPr>
        <w:t>Các thước đo hình dạng phân phối (</w:t>
      </w:r>
      <w:proofErr w:type="spellStart"/>
      <w:r>
        <w:rPr>
          <w:b/>
          <w:sz w:val="24"/>
          <w:szCs w:val="24"/>
        </w:rPr>
        <w:t>Shape</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Distribution</w:t>
      </w:r>
      <w:proofErr w:type="spellEnd"/>
      <w:r>
        <w:rPr>
          <w:b/>
          <w:sz w:val="24"/>
          <w:szCs w:val="24"/>
        </w:rPr>
        <w:t>)</w:t>
      </w:r>
      <w:r>
        <w:rPr>
          <w:sz w:val="24"/>
          <w:szCs w:val="24"/>
        </w:rPr>
        <w:t xml:space="preserve"> giúp hiểu dữ liệu có lệch hay nhọn không:</w:t>
      </w:r>
    </w:p>
    <w:p w14:paraId="245E364B" w14:textId="77777777" w:rsidR="0085752E" w:rsidRDefault="00000000">
      <w:pPr>
        <w:numPr>
          <w:ilvl w:val="0"/>
          <w:numId w:val="13"/>
        </w:numPr>
        <w:rPr>
          <w:sz w:val="24"/>
          <w:szCs w:val="24"/>
        </w:rPr>
      </w:pPr>
      <w:proofErr w:type="spellStart"/>
      <w:r>
        <w:rPr>
          <w:sz w:val="24"/>
          <w:szCs w:val="24"/>
        </w:rPr>
        <w:t>Skewness</w:t>
      </w:r>
      <w:proofErr w:type="spellEnd"/>
      <w:r>
        <w:rPr>
          <w:sz w:val="24"/>
          <w:szCs w:val="24"/>
        </w:rPr>
        <w:t xml:space="preserve"> (Độ lệch):</w:t>
      </w:r>
    </w:p>
    <w:p w14:paraId="4D559E3B" w14:textId="77777777" w:rsidR="0085752E" w:rsidRDefault="00000000">
      <w:pPr>
        <w:numPr>
          <w:ilvl w:val="0"/>
          <w:numId w:val="14"/>
        </w:numPr>
        <w:rPr>
          <w:sz w:val="24"/>
          <w:szCs w:val="24"/>
        </w:rPr>
      </w:pPr>
      <w:proofErr w:type="spellStart"/>
      <w:r>
        <w:rPr>
          <w:sz w:val="24"/>
          <w:szCs w:val="24"/>
        </w:rPr>
        <w:t>Skew</w:t>
      </w:r>
      <w:proofErr w:type="spellEnd"/>
      <w:r>
        <w:rPr>
          <w:sz w:val="24"/>
          <w:szCs w:val="24"/>
        </w:rPr>
        <w:t xml:space="preserve"> &gt; 0 → lệch phải (đuôi dài bên phải)</w:t>
      </w:r>
    </w:p>
    <w:p w14:paraId="68A4261B" w14:textId="77777777" w:rsidR="0085752E" w:rsidRDefault="00000000">
      <w:pPr>
        <w:numPr>
          <w:ilvl w:val="0"/>
          <w:numId w:val="14"/>
        </w:numPr>
        <w:rPr>
          <w:sz w:val="24"/>
          <w:szCs w:val="24"/>
        </w:rPr>
      </w:pPr>
      <w:proofErr w:type="spellStart"/>
      <w:r>
        <w:rPr>
          <w:rFonts w:ascii="Arial Unicode MS" w:eastAsia="Arial Unicode MS" w:hAnsi="Arial Unicode MS" w:cs="Arial Unicode MS"/>
          <w:sz w:val="24"/>
          <w:szCs w:val="24"/>
        </w:rPr>
        <w:t>Skew</w:t>
      </w:r>
      <w:proofErr w:type="spellEnd"/>
      <w:r>
        <w:rPr>
          <w:rFonts w:ascii="Arial Unicode MS" w:eastAsia="Arial Unicode MS" w:hAnsi="Arial Unicode MS" w:cs="Arial Unicode MS"/>
          <w:sz w:val="24"/>
          <w:szCs w:val="24"/>
        </w:rPr>
        <w:t xml:space="preserve"> &lt; 0 → lệch trái</w:t>
      </w:r>
    </w:p>
    <w:p w14:paraId="7C56D07E" w14:textId="77777777" w:rsidR="0085752E" w:rsidRDefault="00000000">
      <w:pPr>
        <w:numPr>
          <w:ilvl w:val="0"/>
          <w:numId w:val="15"/>
        </w:numPr>
        <w:rPr>
          <w:sz w:val="24"/>
          <w:szCs w:val="24"/>
        </w:rPr>
      </w:pPr>
      <w:proofErr w:type="spellStart"/>
      <w:r>
        <w:rPr>
          <w:sz w:val="24"/>
          <w:szCs w:val="24"/>
        </w:rPr>
        <w:t>Kurtosis</w:t>
      </w:r>
      <w:proofErr w:type="spellEnd"/>
      <w:r>
        <w:rPr>
          <w:sz w:val="24"/>
          <w:szCs w:val="24"/>
        </w:rPr>
        <w:t xml:space="preserve"> (Độ nhọn):</w:t>
      </w:r>
    </w:p>
    <w:p w14:paraId="29896730" w14:textId="77777777" w:rsidR="0085752E" w:rsidRDefault="00000000">
      <w:pPr>
        <w:numPr>
          <w:ilvl w:val="0"/>
          <w:numId w:val="16"/>
        </w:numPr>
        <w:rPr>
          <w:sz w:val="24"/>
          <w:szCs w:val="24"/>
        </w:rPr>
      </w:pPr>
      <w:proofErr w:type="spellStart"/>
      <w:r>
        <w:rPr>
          <w:rFonts w:ascii="Arial Unicode MS" w:eastAsia="Arial Unicode MS" w:hAnsi="Arial Unicode MS" w:cs="Arial Unicode MS"/>
          <w:sz w:val="24"/>
          <w:szCs w:val="24"/>
        </w:rPr>
        <w:t>Kurtosis</w:t>
      </w:r>
      <w:proofErr w:type="spellEnd"/>
      <w:r>
        <w:rPr>
          <w:rFonts w:ascii="Arial Unicode MS" w:eastAsia="Arial Unicode MS" w:hAnsi="Arial Unicode MS" w:cs="Arial Unicode MS"/>
          <w:sz w:val="24"/>
          <w:szCs w:val="24"/>
        </w:rPr>
        <w:t xml:space="preserve"> cao → phân phối nhọn, tập trung</w:t>
      </w:r>
    </w:p>
    <w:p w14:paraId="17486831" w14:textId="77777777" w:rsidR="0085752E" w:rsidRDefault="00000000">
      <w:pPr>
        <w:numPr>
          <w:ilvl w:val="0"/>
          <w:numId w:val="16"/>
        </w:numPr>
        <w:rPr>
          <w:sz w:val="24"/>
          <w:szCs w:val="24"/>
        </w:rPr>
      </w:pPr>
      <w:proofErr w:type="spellStart"/>
      <w:r>
        <w:rPr>
          <w:rFonts w:ascii="Arial Unicode MS" w:eastAsia="Arial Unicode MS" w:hAnsi="Arial Unicode MS" w:cs="Arial Unicode MS"/>
          <w:sz w:val="24"/>
          <w:szCs w:val="24"/>
        </w:rPr>
        <w:t>Kurtosis</w:t>
      </w:r>
      <w:proofErr w:type="spellEnd"/>
      <w:r>
        <w:rPr>
          <w:rFonts w:ascii="Arial Unicode MS" w:eastAsia="Arial Unicode MS" w:hAnsi="Arial Unicode MS" w:cs="Arial Unicode MS"/>
          <w:sz w:val="24"/>
          <w:szCs w:val="24"/>
        </w:rPr>
        <w:t xml:space="preserve"> thấp → phân phối bẹt, phân tán </w:t>
      </w:r>
    </w:p>
    <w:p w14:paraId="4FD1EBC7" w14:textId="77777777" w:rsidR="0085752E" w:rsidRDefault="00000000">
      <w:pPr>
        <w:rPr>
          <w:b/>
          <w:sz w:val="24"/>
          <w:szCs w:val="24"/>
        </w:rPr>
      </w:pPr>
      <w:r>
        <w:rPr>
          <w:b/>
          <w:sz w:val="24"/>
          <w:szCs w:val="24"/>
        </w:rPr>
        <w:t>3.Trong phân tích hai biến, làm thế nào để xác định mối quan hệ giữa hai biến (ví dụ: tương quan, nhân quả)?</w:t>
      </w:r>
    </w:p>
    <w:p w14:paraId="434F122D" w14:textId="77777777" w:rsidR="0085752E" w:rsidRDefault="00000000">
      <w:pPr>
        <w:numPr>
          <w:ilvl w:val="0"/>
          <w:numId w:val="17"/>
        </w:numPr>
        <w:rPr>
          <w:sz w:val="24"/>
          <w:szCs w:val="24"/>
        </w:rPr>
      </w:pPr>
      <w:r>
        <w:rPr>
          <w:sz w:val="24"/>
          <w:szCs w:val="24"/>
        </w:rPr>
        <w:t>Xác định mối quan hệ (</w:t>
      </w:r>
      <w:proofErr w:type="spellStart"/>
      <w:r>
        <w:rPr>
          <w:sz w:val="24"/>
          <w:szCs w:val="24"/>
        </w:rPr>
        <w:t>Association</w:t>
      </w:r>
      <w:proofErr w:type="spellEnd"/>
      <w:r>
        <w:rPr>
          <w:sz w:val="24"/>
          <w:szCs w:val="24"/>
        </w:rPr>
        <w:t xml:space="preserve">/ </w:t>
      </w:r>
      <w:proofErr w:type="spellStart"/>
      <w:r>
        <w:rPr>
          <w:sz w:val="24"/>
          <w:szCs w:val="24"/>
        </w:rPr>
        <w:t>Correlation</w:t>
      </w:r>
      <w:proofErr w:type="spellEnd"/>
      <w:r>
        <w:rPr>
          <w:sz w:val="24"/>
          <w:szCs w:val="24"/>
        </w:rPr>
        <w:t>) đây là bước khám phá mối liên hệ:</w:t>
      </w:r>
    </w:p>
    <w:p w14:paraId="4B791CDE" w14:textId="77777777" w:rsidR="0085752E" w:rsidRDefault="00000000">
      <w:pPr>
        <w:numPr>
          <w:ilvl w:val="0"/>
          <w:numId w:val="18"/>
        </w:numPr>
        <w:rPr>
          <w:sz w:val="24"/>
          <w:szCs w:val="24"/>
        </w:rPr>
      </w:pPr>
      <w:r>
        <w:rPr>
          <w:sz w:val="24"/>
          <w:szCs w:val="24"/>
        </w:rPr>
        <w:t>Nếu cả hai là biến định lượng (số):</w:t>
      </w:r>
    </w:p>
    <w:p w14:paraId="0055464C" w14:textId="77777777" w:rsidR="0085752E" w:rsidRDefault="00000000">
      <w:pPr>
        <w:numPr>
          <w:ilvl w:val="0"/>
          <w:numId w:val="19"/>
        </w:numPr>
        <w:rPr>
          <w:sz w:val="24"/>
          <w:szCs w:val="24"/>
        </w:rPr>
      </w:pPr>
      <w:r>
        <w:rPr>
          <w:sz w:val="24"/>
          <w:szCs w:val="24"/>
        </w:rPr>
        <w:t xml:space="preserve">Dùng hệ số tương quan </w:t>
      </w:r>
      <w:proofErr w:type="spellStart"/>
      <w:r>
        <w:rPr>
          <w:sz w:val="24"/>
          <w:szCs w:val="24"/>
        </w:rPr>
        <w:t>Pearson</w:t>
      </w:r>
      <w:proofErr w:type="spellEnd"/>
      <w:r>
        <w:rPr>
          <w:sz w:val="24"/>
          <w:szCs w:val="24"/>
        </w:rPr>
        <w:t xml:space="preserve"> (</w:t>
      </w:r>
      <w:proofErr w:type="spellStart"/>
      <w:r>
        <w:rPr>
          <w:sz w:val="24"/>
          <w:szCs w:val="24"/>
        </w:rPr>
        <w:t>linear</w:t>
      </w:r>
      <w:proofErr w:type="spellEnd"/>
      <w:r>
        <w:rPr>
          <w:sz w:val="24"/>
          <w:szCs w:val="24"/>
        </w:rPr>
        <w:t xml:space="preserve"> </w:t>
      </w:r>
      <w:proofErr w:type="spellStart"/>
      <w:r>
        <w:rPr>
          <w:sz w:val="24"/>
          <w:szCs w:val="24"/>
        </w:rPr>
        <w:t>correlation</w:t>
      </w:r>
      <w:proofErr w:type="spellEnd"/>
      <w:r>
        <w:rPr>
          <w:sz w:val="24"/>
          <w:szCs w:val="24"/>
        </w:rPr>
        <w:t>)</w:t>
      </w:r>
    </w:p>
    <w:p w14:paraId="62767653" w14:textId="77777777" w:rsidR="0085752E" w:rsidRDefault="00000000">
      <w:pPr>
        <w:numPr>
          <w:ilvl w:val="0"/>
          <w:numId w:val="20"/>
        </w:numPr>
        <w:rPr>
          <w:sz w:val="24"/>
          <w:szCs w:val="24"/>
        </w:rPr>
      </w:pPr>
      <w:r>
        <w:rPr>
          <w:rFonts w:ascii="Arial Unicode MS" w:eastAsia="Arial Unicode MS" w:hAnsi="Arial Unicode MS" w:cs="Arial Unicode MS"/>
          <w:sz w:val="24"/>
          <w:szCs w:val="24"/>
        </w:rPr>
        <w:t>Giá trị từ -1 → +1</w:t>
      </w:r>
    </w:p>
    <w:p w14:paraId="75A62824" w14:textId="77777777" w:rsidR="0085752E" w:rsidRDefault="00000000">
      <w:pPr>
        <w:numPr>
          <w:ilvl w:val="0"/>
          <w:numId w:val="20"/>
        </w:numPr>
        <w:rPr>
          <w:sz w:val="24"/>
          <w:szCs w:val="24"/>
        </w:rPr>
      </w:pPr>
      <w:r>
        <w:rPr>
          <w:sz w:val="24"/>
          <w:szCs w:val="24"/>
        </w:rPr>
        <w:lastRenderedPageBreak/>
        <w:t>+1 = tương quan thuận hoàn hảo, -1 = tương quan nghịch hoàn hảo, 0 = không có quan hệ tuyến.</w:t>
      </w:r>
    </w:p>
    <w:p w14:paraId="025EDB14" w14:textId="77777777" w:rsidR="0085752E" w:rsidRDefault="00000000">
      <w:pPr>
        <w:numPr>
          <w:ilvl w:val="0"/>
          <w:numId w:val="21"/>
        </w:numPr>
        <w:rPr>
          <w:sz w:val="24"/>
          <w:szCs w:val="24"/>
        </w:rPr>
      </w:pPr>
      <w:r>
        <w:rPr>
          <w:rFonts w:ascii="Arial Unicode MS" w:eastAsia="Arial Unicode MS" w:hAnsi="Arial Unicode MS" w:cs="Arial Unicode MS"/>
          <w:sz w:val="24"/>
          <w:szCs w:val="24"/>
        </w:rPr>
        <w:t xml:space="preserve">Nếu dữ liệu không tuyến tính hoặc không phân phối chuẩn → dùng </w:t>
      </w:r>
      <w:proofErr w:type="spellStart"/>
      <w:r>
        <w:rPr>
          <w:rFonts w:ascii="Arial Unicode MS" w:eastAsia="Arial Unicode MS" w:hAnsi="Arial Unicode MS" w:cs="Arial Unicode MS"/>
          <w:sz w:val="24"/>
          <w:szCs w:val="24"/>
        </w:rPr>
        <w:t>Spearman’s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rank</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correlation</w:t>
      </w:r>
      <w:proofErr w:type="spellEnd"/>
      <w:r>
        <w:rPr>
          <w:rFonts w:ascii="Arial Unicode MS" w:eastAsia="Arial Unicode MS" w:hAnsi="Arial Unicode MS" w:cs="Arial Unicode MS"/>
          <w:sz w:val="24"/>
          <w:szCs w:val="24"/>
        </w:rPr>
        <w:t xml:space="preserve"> hoặc </w:t>
      </w:r>
      <w:proofErr w:type="spellStart"/>
      <w:r>
        <w:rPr>
          <w:rFonts w:ascii="Arial Unicode MS" w:eastAsia="Arial Unicode MS" w:hAnsi="Arial Unicode MS" w:cs="Arial Unicode MS"/>
          <w:sz w:val="24"/>
          <w:szCs w:val="24"/>
        </w:rPr>
        <w:t>Kendall’s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tau</w:t>
      </w:r>
      <w:proofErr w:type="spellEnd"/>
    </w:p>
    <w:p w14:paraId="0C073442" w14:textId="77777777" w:rsidR="0085752E" w:rsidRDefault="00000000">
      <w:pPr>
        <w:numPr>
          <w:ilvl w:val="0"/>
          <w:numId w:val="21"/>
        </w:numPr>
        <w:rPr>
          <w:sz w:val="24"/>
          <w:szCs w:val="24"/>
        </w:rPr>
      </w:pPr>
      <w:r>
        <w:rPr>
          <w:sz w:val="24"/>
          <w:szCs w:val="24"/>
        </w:rPr>
        <w:t xml:space="preserve">Biểu đồ thường dùng: </w:t>
      </w: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w:t>
      </w:r>
      <w:proofErr w:type="spellStart"/>
      <w:r>
        <w:rPr>
          <w:sz w:val="24"/>
          <w:szCs w:val="24"/>
        </w:rPr>
        <w:t>regression</w:t>
      </w:r>
      <w:proofErr w:type="spellEnd"/>
      <w:r>
        <w:rPr>
          <w:sz w:val="24"/>
          <w:szCs w:val="24"/>
        </w:rPr>
        <w:t xml:space="preserve"> </w:t>
      </w:r>
      <w:proofErr w:type="spellStart"/>
      <w:r>
        <w:rPr>
          <w:sz w:val="24"/>
          <w:szCs w:val="24"/>
        </w:rPr>
        <w:t>line</w:t>
      </w:r>
      <w:proofErr w:type="spellEnd"/>
    </w:p>
    <w:p w14:paraId="0B6C7EFB" w14:textId="77777777" w:rsidR="0085752E" w:rsidRDefault="00000000">
      <w:pPr>
        <w:numPr>
          <w:ilvl w:val="0"/>
          <w:numId w:val="22"/>
        </w:numPr>
        <w:rPr>
          <w:sz w:val="24"/>
          <w:szCs w:val="24"/>
        </w:rPr>
      </w:pPr>
      <w:r>
        <w:rPr>
          <w:sz w:val="24"/>
          <w:szCs w:val="24"/>
        </w:rPr>
        <w:t>Nếu một biến định tính, một biến định lượng:</w:t>
      </w:r>
    </w:p>
    <w:p w14:paraId="5C5013BA" w14:textId="77777777" w:rsidR="0085752E" w:rsidRDefault="00000000">
      <w:pPr>
        <w:numPr>
          <w:ilvl w:val="0"/>
          <w:numId w:val="23"/>
        </w:numPr>
        <w:rPr>
          <w:sz w:val="24"/>
          <w:szCs w:val="24"/>
        </w:rPr>
      </w:pPr>
      <w:r>
        <w:rPr>
          <w:sz w:val="24"/>
          <w:szCs w:val="24"/>
        </w:rPr>
        <w:t>Dùng so sánh trung bình (t-</w:t>
      </w:r>
      <w:proofErr w:type="spellStart"/>
      <w:r>
        <w:rPr>
          <w:sz w:val="24"/>
          <w:szCs w:val="24"/>
        </w:rPr>
        <w:t>test</w:t>
      </w:r>
      <w:proofErr w:type="spellEnd"/>
      <w:r>
        <w:rPr>
          <w:sz w:val="24"/>
          <w:szCs w:val="24"/>
        </w:rPr>
        <w:t>, ANOVA) để xem biến định tính có ảnh hưởng đến biến định lượng không</w:t>
      </w:r>
    </w:p>
    <w:p w14:paraId="0711AC21" w14:textId="77777777" w:rsidR="0085752E" w:rsidRDefault="00000000">
      <w:pPr>
        <w:numPr>
          <w:ilvl w:val="0"/>
          <w:numId w:val="23"/>
        </w:numPr>
        <w:rPr>
          <w:sz w:val="24"/>
          <w:szCs w:val="24"/>
        </w:rPr>
      </w:pPr>
      <w:r>
        <w:rPr>
          <w:sz w:val="24"/>
          <w:szCs w:val="24"/>
        </w:rPr>
        <w:t>Ví dụ: thu nhập khác nhau giữa nam và nữ</w:t>
      </w:r>
    </w:p>
    <w:p w14:paraId="4C052D9A" w14:textId="77777777" w:rsidR="0085752E" w:rsidRDefault="00000000">
      <w:pPr>
        <w:numPr>
          <w:ilvl w:val="0"/>
          <w:numId w:val="24"/>
        </w:numPr>
        <w:rPr>
          <w:sz w:val="24"/>
          <w:szCs w:val="24"/>
        </w:rPr>
      </w:pPr>
      <w:r>
        <w:rPr>
          <w:sz w:val="24"/>
          <w:szCs w:val="24"/>
        </w:rPr>
        <w:t>Nếu cả hai là biến định tính:</w:t>
      </w:r>
    </w:p>
    <w:p w14:paraId="7DB34EF3" w14:textId="77777777" w:rsidR="0085752E" w:rsidRDefault="00000000">
      <w:pPr>
        <w:numPr>
          <w:ilvl w:val="0"/>
          <w:numId w:val="25"/>
        </w:numPr>
        <w:rPr>
          <w:sz w:val="24"/>
          <w:szCs w:val="24"/>
        </w:rPr>
      </w:pPr>
      <w:r>
        <w:rPr>
          <w:sz w:val="24"/>
          <w:szCs w:val="24"/>
        </w:rPr>
        <w:t>Dùng bảng chéo (</w:t>
      </w:r>
      <w:proofErr w:type="spellStart"/>
      <w:r>
        <w:rPr>
          <w:sz w:val="24"/>
          <w:szCs w:val="24"/>
        </w:rPr>
        <w:t>cross-tabulation</w:t>
      </w:r>
      <w:proofErr w:type="spellEnd"/>
      <w:r>
        <w:rPr>
          <w:sz w:val="24"/>
          <w:szCs w:val="24"/>
        </w:rPr>
        <w:t>)</w:t>
      </w:r>
    </w:p>
    <w:p w14:paraId="62E8B098" w14:textId="77777777" w:rsidR="0085752E" w:rsidRDefault="00000000">
      <w:pPr>
        <w:numPr>
          <w:ilvl w:val="0"/>
          <w:numId w:val="25"/>
        </w:numPr>
        <w:rPr>
          <w:sz w:val="24"/>
          <w:szCs w:val="24"/>
        </w:rPr>
      </w:pPr>
      <w:r>
        <w:rPr>
          <w:sz w:val="24"/>
          <w:szCs w:val="24"/>
        </w:rPr>
        <w:t>Kiểm định Chi-</w:t>
      </w:r>
      <w:proofErr w:type="spellStart"/>
      <w:r>
        <w:rPr>
          <w:sz w:val="24"/>
          <w:szCs w:val="24"/>
        </w:rPr>
        <w:t>square</w:t>
      </w:r>
      <w:proofErr w:type="spellEnd"/>
      <w:r>
        <w:rPr>
          <w:sz w:val="24"/>
          <w:szCs w:val="24"/>
        </w:rPr>
        <w:t xml:space="preserve"> </w:t>
      </w:r>
      <w:proofErr w:type="spellStart"/>
      <w:r>
        <w:rPr>
          <w:sz w:val="24"/>
          <w:szCs w:val="24"/>
        </w:rPr>
        <w:t>test</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independence</w:t>
      </w:r>
      <w:proofErr w:type="spellEnd"/>
      <w:r>
        <w:rPr>
          <w:sz w:val="24"/>
          <w:szCs w:val="24"/>
        </w:rPr>
        <w:t xml:space="preserve"> để xem có sự phụ thuộc không</w:t>
      </w:r>
    </w:p>
    <w:p w14:paraId="13CB9BDA" w14:textId="77777777" w:rsidR="0085752E" w:rsidRDefault="00000000">
      <w:pPr>
        <w:numPr>
          <w:ilvl w:val="0"/>
          <w:numId w:val="17"/>
        </w:numPr>
        <w:rPr>
          <w:sz w:val="24"/>
          <w:szCs w:val="24"/>
        </w:rPr>
      </w:pPr>
      <w:r>
        <w:rPr>
          <w:sz w:val="24"/>
          <w:szCs w:val="24"/>
        </w:rPr>
        <w:t>Xác định mối quan hệ nhân quả (</w:t>
      </w:r>
      <w:proofErr w:type="spellStart"/>
      <w:r>
        <w:rPr>
          <w:sz w:val="24"/>
          <w:szCs w:val="24"/>
        </w:rPr>
        <w:t>Causality</w:t>
      </w:r>
      <w:proofErr w:type="spellEnd"/>
      <w:r>
        <w:rPr>
          <w:sz w:val="24"/>
          <w:szCs w:val="24"/>
        </w:rPr>
        <w:t>) đây là bước khó hơn, vì tương quan khác với nhân quả</w:t>
      </w:r>
    </w:p>
    <w:p w14:paraId="0526AB81" w14:textId="77777777" w:rsidR="0085752E" w:rsidRDefault="00000000">
      <w:pPr>
        <w:numPr>
          <w:ilvl w:val="0"/>
          <w:numId w:val="26"/>
        </w:numPr>
        <w:rPr>
          <w:sz w:val="24"/>
          <w:szCs w:val="24"/>
        </w:rPr>
      </w:pPr>
      <w:r>
        <w:rPr>
          <w:sz w:val="24"/>
          <w:szCs w:val="24"/>
        </w:rPr>
        <w:t>Tương quan (</w:t>
      </w:r>
      <w:proofErr w:type="spellStart"/>
      <w:r>
        <w:rPr>
          <w:sz w:val="24"/>
          <w:szCs w:val="24"/>
        </w:rPr>
        <w:t>Correlation</w:t>
      </w:r>
      <w:proofErr w:type="spellEnd"/>
      <w:r>
        <w:rPr>
          <w:sz w:val="24"/>
          <w:szCs w:val="24"/>
        </w:rPr>
        <w:t>): chỉ cho thấy hai biến thay đổi cùng nhau, nhưng không khẳng định biến này gây ra biến kia</w:t>
      </w:r>
    </w:p>
    <w:p w14:paraId="378E14E8" w14:textId="77777777" w:rsidR="0085752E" w:rsidRDefault="00000000">
      <w:pPr>
        <w:numPr>
          <w:ilvl w:val="0"/>
          <w:numId w:val="27"/>
        </w:numPr>
        <w:rPr>
          <w:sz w:val="24"/>
          <w:szCs w:val="24"/>
        </w:rPr>
      </w:pPr>
      <w:r>
        <w:rPr>
          <w:sz w:val="24"/>
          <w:szCs w:val="24"/>
        </w:rPr>
        <w:t>Ví dụ: Doanh số kem tăng cùng với số ca cuối nước → thật ra biến ẩn (</w:t>
      </w:r>
      <w:proofErr w:type="spellStart"/>
      <w:r>
        <w:rPr>
          <w:sz w:val="24"/>
          <w:szCs w:val="24"/>
        </w:rPr>
        <w:t>confounder</w:t>
      </w:r>
      <w:proofErr w:type="spellEnd"/>
      <w:r>
        <w:rPr>
          <w:sz w:val="24"/>
          <w:szCs w:val="24"/>
        </w:rPr>
        <w:t>) là nhiệt độ mùa hè</w:t>
      </w:r>
    </w:p>
    <w:p w14:paraId="60C4E617" w14:textId="77777777" w:rsidR="0085752E" w:rsidRDefault="00000000">
      <w:pPr>
        <w:numPr>
          <w:ilvl w:val="0"/>
          <w:numId w:val="28"/>
        </w:numPr>
        <w:rPr>
          <w:sz w:val="24"/>
          <w:szCs w:val="24"/>
        </w:rPr>
      </w:pPr>
      <w:r>
        <w:rPr>
          <w:sz w:val="24"/>
          <w:szCs w:val="24"/>
        </w:rPr>
        <w:t>Nhân quả (</w:t>
      </w:r>
      <w:proofErr w:type="spellStart"/>
      <w:r>
        <w:rPr>
          <w:sz w:val="24"/>
          <w:szCs w:val="24"/>
        </w:rPr>
        <w:t>Causation</w:t>
      </w:r>
      <w:proofErr w:type="spellEnd"/>
      <w:r>
        <w:rPr>
          <w:sz w:val="24"/>
          <w:szCs w:val="24"/>
        </w:rPr>
        <w:t>): để chứng minh biến A gây ảnh hưởng đến biến B, cần:</w:t>
      </w:r>
    </w:p>
    <w:p w14:paraId="7CBBEA13" w14:textId="77777777" w:rsidR="0085752E" w:rsidRDefault="00000000">
      <w:pPr>
        <w:numPr>
          <w:ilvl w:val="0"/>
          <w:numId w:val="29"/>
        </w:numPr>
        <w:rPr>
          <w:sz w:val="24"/>
          <w:szCs w:val="24"/>
        </w:rPr>
      </w:pPr>
      <w:r>
        <w:rPr>
          <w:sz w:val="24"/>
          <w:szCs w:val="24"/>
        </w:rPr>
        <w:t>Thực nghiệm (</w:t>
      </w:r>
      <w:proofErr w:type="spellStart"/>
      <w:r>
        <w:rPr>
          <w:sz w:val="24"/>
          <w:szCs w:val="24"/>
        </w:rPr>
        <w:t>Controlled</w:t>
      </w:r>
      <w:proofErr w:type="spellEnd"/>
      <w:r>
        <w:rPr>
          <w:sz w:val="24"/>
          <w:szCs w:val="24"/>
        </w:rPr>
        <w:t xml:space="preserve"> </w:t>
      </w:r>
      <w:proofErr w:type="spellStart"/>
      <w:r>
        <w:rPr>
          <w:sz w:val="24"/>
          <w:szCs w:val="24"/>
        </w:rPr>
        <w:t>Experiment</w:t>
      </w:r>
      <w:proofErr w:type="spellEnd"/>
      <w:r>
        <w:rPr>
          <w:sz w:val="24"/>
          <w:szCs w:val="24"/>
        </w:rPr>
        <w:t>): thay đổi A có dẫn đến thay đổi B không (ví dụ: thử nghiệm A/B)</w:t>
      </w:r>
    </w:p>
    <w:p w14:paraId="500FE66B" w14:textId="77777777" w:rsidR="0085752E" w:rsidRDefault="00000000">
      <w:pPr>
        <w:numPr>
          <w:ilvl w:val="0"/>
          <w:numId w:val="29"/>
        </w:numPr>
        <w:rPr>
          <w:sz w:val="24"/>
          <w:szCs w:val="24"/>
        </w:rPr>
      </w:pPr>
      <w:r>
        <w:rPr>
          <w:sz w:val="24"/>
          <w:szCs w:val="24"/>
        </w:rPr>
        <w:t>Phân tích thống kê nâng cao: hồi quy đa biến (</w:t>
      </w:r>
      <w:proofErr w:type="spellStart"/>
      <w:r>
        <w:rPr>
          <w:sz w:val="24"/>
          <w:szCs w:val="24"/>
        </w:rPr>
        <w:t>multivariate</w:t>
      </w:r>
      <w:proofErr w:type="spellEnd"/>
      <w:r>
        <w:rPr>
          <w:sz w:val="24"/>
          <w:szCs w:val="24"/>
        </w:rPr>
        <w:t xml:space="preserve"> </w:t>
      </w:r>
      <w:proofErr w:type="spellStart"/>
      <w:r>
        <w:rPr>
          <w:sz w:val="24"/>
          <w:szCs w:val="24"/>
        </w:rPr>
        <w:t>regression</w:t>
      </w:r>
      <w:proofErr w:type="spellEnd"/>
      <w:r>
        <w:rPr>
          <w:sz w:val="24"/>
          <w:szCs w:val="24"/>
        </w:rPr>
        <w:t>), kiểm soát biến gây nhiễu</w:t>
      </w:r>
    </w:p>
    <w:p w14:paraId="0D07791B" w14:textId="77777777" w:rsidR="0085752E" w:rsidRDefault="00000000">
      <w:pPr>
        <w:numPr>
          <w:ilvl w:val="0"/>
          <w:numId w:val="29"/>
        </w:numPr>
        <w:rPr>
          <w:sz w:val="24"/>
          <w:szCs w:val="24"/>
        </w:rPr>
      </w:pPr>
      <w:r>
        <w:rPr>
          <w:sz w:val="24"/>
          <w:szCs w:val="24"/>
        </w:rPr>
        <w:t>Mô hình chuỗi thời gian (</w:t>
      </w:r>
      <w:proofErr w:type="spellStart"/>
      <w:r>
        <w:rPr>
          <w:sz w:val="24"/>
          <w:szCs w:val="24"/>
        </w:rPr>
        <w:t>Time</w:t>
      </w:r>
      <w:proofErr w:type="spellEnd"/>
      <w:r>
        <w:rPr>
          <w:sz w:val="24"/>
          <w:szCs w:val="24"/>
        </w:rPr>
        <w:t xml:space="preserve"> </w:t>
      </w:r>
      <w:proofErr w:type="spellStart"/>
      <w:r>
        <w:rPr>
          <w:sz w:val="24"/>
          <w:szCs w:val="24"/>
        </w:rPr>
        <w:t>Series</w:t>
      </w:r>
      <w:proofErr w:type="spellEnd"/>
      <w:r>
        <w:rPr>
          <w:sz w:val="24"/>
          <w:szCs w:val="24"/>
        </w:rPr>
        <w:t xml:space="preserve"> </w:t>
      </w:r>
      <w:proofErr w:type="spellStart"/>
      <w:r>
        <w:rPr>
          <w:sz w:val="24"/>
          <w:szCs w:val="24"/>
        </w:rPr>
        <w:t>Analysis</w:t>
      </w:r>
      <w:proofErr w:type="spellEnd"/>
      <w:r>
        <w:rPr>
          <w:sz w:val="24"/>
          <w:szCs w:val="24"/>
        </w:rPr>
        <w:t xml:space="preserve">): kiểm định </w:t>
      </w:r>
      <w:proofErr w:type="spellStart"/>
      <w:r>
        <w:rPr>
          <w:sz w:val="24"/>
          <w:szCs w:val="24"/>
        </w:rPr>
        <w:t>Granger</w:t>
      </w:r>
      <w:proofErr w:type="spellEnd"/>
      <w:r>
        <w:rPr>
          <w:sz w:val="24"/>
          <w:szCs w:val="24"/>
        </w:rPr>
        <w:t xml:space="preserve"> </w:t>
      </w:r>
      <w:proofErr w:type="spellStart"/>
      <w:r>
        <w:rPr>
          <w:sz w:val="24"/>
          <w:szCs w:val="24"/>
        </w:rPr>
        <w:t>causality</w:t>
      </w:r>
      <w:proofErr w:type="spellEnd"/>
      <w:r>
        <w:rPr>
          <w:sz w:val="24"/>
          <w:szCs w:val="24"/>
        </w:rPr>
        <w:t xml:space="preserve"> để xem biến nào dự đoán biến nào</w:t>
      </w:r>
    </w:p>
    <w:p w14:paraId="72BDB94D" w14:textId="77777777" w:rsidR="0085752E" w:rsidRDefault="00000000">
      <w:pPr>
        <w:numPr>
          <w:ilvl w:val="0"/>
          <w:numId w:val="29"/>
        </w:numPr>
        <w:rPr>
          <w:sz w:val="24"/>
          <w:szCs w:val="24"/>
        </w:rPr>
      </w:pPr>
      <w:r>
        <w:rPr>
          <w:sz w:val="24"/>
          <w:szCs w:val="24"/>
        </w:rPr>
        <w:t xml:space="preserve">Nguyên tắc </w:t>
      </w:r>
      <w:proofErr w:type="spellStart"/>
      <w:r>
        <w:rPr>
          <w:sz w:val="24"/>
          <w:szCs w:val="24"/>
        </w:rPr>
        <w:t>Bradford</w:t>
      </w:r>
      <w:proofErr w:type="spellEnd"/>
      <w:r>
        <w:rPr>
          <w:sz w:val="24"/>
          <w:szCs w:val="24"/>
        </w:rPr>
        <w:t xml:space="preserve"> </w:t>
      </w:r>
      <w:proofErr w:type="spellStart"/>
      <w:r>
        <w:rPr>
          <w:sz w:val="24"/>
          <w:szCs w:val="24"/>
        </w:rPr>
        <w:t>Hill</w:t>
      </w:r>
      <w:proofErr w:type="spellEnd"/>
      <w:r>
        <w:rPr>
          <w:sz w:val="24"/>
          <w:szCs w:val="24"/>
        </w:rPr>
        <w:t xml:space="preserve"> trong y học: tính nhất quán, hợp lý sinh học, mối quan hệ liều-đáp ứng, trình tự thời gian…</w:t>
      </w:r>
    </w:p>
    <w:p w14:paraId="737ABD86" w14:textId="77777777" w:rsidR="0085752E" w:rsidRDefault="00000000">
      <w:pPr>
        <w:rPr>
          <w:b/>
          <w:sz w:val="24"/>
          <w:szCs w:val="24"/>
        </w:rPr>
      </w:pPr>
      <w:r>
        <w:rPr>
          <w:b/>
          <w:sz w:val="24"/>
          <w:szCs w:val="24"/>
        </w:rPr>
        <w:t>4.Sự khác biệt giữa tương quan (</w:t>
      </w:r>
      <w:proofErr w:type="spellStart"/>
      <w:r>
        <w:rPr>
          <w:b/>
          <w:sz w:val="24"/>
          <w:szCs w:val="24"/>
        </w:rPr>
        <w:t>correlation</w:t>
      </w:r>
      <w:proofErr w:type="spellEnd"/>
      <w:r>
        <w:rPr>
          <w:b/>
          <w:sz w:val="24"/>
          <w:szCs w:val="24"/>
        </w:rPr>
        <w:t>) và hiệp biến (</w:t>
      </w:r>
      <w:proofErr w:type="spellStart"/>
      <w:r>
        <w:rPr>
          <w:b/>
          <w:sz w:val="24"/>
          <w:szCs w:val="24"/>
        </w:rPr>
        <w:t>covariance</w:t>
      </w:r>
      <w:proofErr w:type="spellEnd"/>
      <w:r>
        <w:rPr>
          <w:b/>
          <w:sz w:val="24"/>
          <w:szCs w:val="24"/>
        </w:rPr>
        <w:t>) trong phân tích hai biến là gì?</w:t>
      </w:r>
    </w:p>
    <w:p w14:paraId="46C5B5F1" w14:textId="77777777" w:rsidR="0085752E" w:rsidRDefault="00000000">
      <w:pPr>
        <w:numPr>
          <w:ilvl w:val="0"/>
          <w:numId w:val="30"/>
        </w:numPr>
        <w:rPr>
          <w:sz w:val="24"/>
          <w:szCs w:val="24"/>
        </w:rPr>
      </w:pPr>
      <w:r>
        <w:rPr>
          <w:sz w:val="24"/>
          <w:szCs w:val="24"/>
        </w:rPr>
        <w:t>Hiệp biến (</w:t>
      </w:r>
      <w:proofErr w:type="spellStart"/>
      <w:r>
        <w:rPr>
          <w:sz w:val="24"/>
          <w:szCs w:val="24"/>
        </w:rPr>
        <w:t>Covariance</w:t>
      </w:r>
      <w:proofErr w:type="spellEnd"/>
      <w:r>
        <w:rPr>
          <w:sz w:val="24"/>
          <w:szCs w:val="24"/>
        </w:rPr>
        <w:t>)</w:t>
      </w:r>
    </w:p>
    <w:p w14:paraId="29E1A68F" w14:textId="77777777" w:rsidR="0085752E" w:rsidRDefault="00000000">
      <w:pPr>
        <w:numPr>
          <w:ilvl w:val="0"/>
          <w:numId w:val="31"/>
        </w:numPr>
        <w:rPr>
          <w:sz w:val="24"/>
          <w:szCs w:val="24"/>
        </w:rPr>
      </w:pPr>
      <w:r>
        <w:rPr>
          <w:sz w:val="24"/>
          <w:szCs w:val="24"/>
        </w:rPr>
        <w:t>Định nghĩa: Đo mức độ hai biến thay đổi cùng nhau</w:t>
      </w:r>
    </w:p>
    <w:p w14:paraId="50BF84C7" w14:textId="77777777" w:rsidR="0085752E" w:rsidRDefault="00000000">
      <w:pPr>
        <w:numPr>
          <w:ilvl w:val="0"/>
          <w:numId w:val="31"/>
        </w:numPr>
        <w:rPr>
          <w:sz w:val="24"/>
          <w:szCs w:val="24"/>
        </w:rPr>
      </w:pPr>
      <w:r>
        <w:rPr>
          <w:sz w:val="24"/>
          <w:szCs w:val="24"/>
        </w:rPr>
        <w:t xml:space="preserve">Công thức: </w:t>
      </w:r>
    </w:p>
    <w:p w14:paraId="5E55B569" w14:textId="77777777" w:rsidR="0085752E" w:rsidRDefault="00000000">
      <w:pPr>
        <w:ind w:left="720"/>
        <w:rPr>
          <w:sz w:val="24"/>
          <w:szCs w:val="24"/>
        </w:rPr>
      </w:pPr>
      <w:r>
        <w:rPr>
          <w:noProof/>
          <w:sz w:val="24"/>
          <w:szCs w:val="24"/>
        </w:rPr>
        <w:drawing>
          <wp:inline distT="114300" distB="114300" distL="114300" distR="114300" wp14:anchorId="552AA6C0" wp14:editId="604BF3F5">
            <wp:extent cx="3385820" cy="4527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0"/>
                    <a:srcRect/>
                    <a:stretch>
                      <a:fillRect/>
                    </a:stretch>
                  </pic:blipFill>
                  <pic:spPr>
                    <a:xfrm>
                      <a:off x="0" y="0"/>
                      <a:ext cx="3386138" cy="453075"/>
                    </a:xfrm>
                    <a:prstGeom prst="rect">
                      <a:avLst/>
                    </a:prstGeom>
                  </pic:spPr>
                </pic:pic>
              </a:graphicData>
            </a:graphic>
          </wp:inline>
        </w:drawing>
      </w:r>
    </w:p>
    <w:p w14:paraId="191D654C" w14:textId="77777777" w:rsidR="0085752E" w:rsidRDefault="00000000">
      <w:pPr>
        <w:rPr>
          <w:sz w:val="24"/>
          <w:szCs w:val="24"/>
        </w:rPr>
      </w:pPr>
      <w:r>
        <w:rPr>
          <w:sz w:val="24"/>
          <w:szCs w:val="24"/>
        </w:rPr>
        <w:tab/>
        <w:t>xi = một giá trị x đã cho trong tập dữ liệu</w:t>
      </w:r>
    </w:p>
    <w:p w14:paraId="17C3DA85" w14:textId="77777777" w:rsidR="0085752E" w:rsidRDefault="00000000">
      <w:pPr>
        <w:rPr>
          <w:sz w:val="24"/>
          <w:szCs w:val="24"/>
        </w:rPr>
      </w:pPr>
      <w:r>
        <w:rPr>
          <w:sz w:val="24"/>
          <w:szCs w:val="24"/>
        </w:rPr>
        <w:tab/>
      </w:r>
      <w:proofErr w:type="spellStart"/>
      <w:r>
        <w:rPr>
          <w:sz w:val="24"/>
          <w:szCs w:val="24"/>
        </w:rPr>
        <w:t>xm</w:t>
      </w:r>
      <w:proofErr w:type="spellEnd"/>
      <w:r>
        <w:rPr>
          <w:sz w:val="24"/>
          <w:szCs w:val="24"/>
        </w:rPr>
        <w:t xml:space="preserve"> = giá trị trung bình hoặc trung bình của các giá trị x</w:t>
      </w:r>
    </w:p>
    <w:p w14:paraId="4FA2E5D9" w14:textId="77777777" w:rsidR="0085752E" w:rsidRDefault="00000000">
      <w:pPr>
        <w:rPr>
          <w:sz w:val="24"/>
          <w:szCs w:val="24"/>
        </w:rPr>
      </w:pPr>
      <w:r>
        <w:rPr>
          <w:sz w:val="24"/>
          <w:szCs w:val="24"/>
        </w:rPr>
        <w:tab/>
      </w:r>
      <w:proofErr w:type="spellStart"/>
      <w:r>
        <w:rPr>
          <w:sz w:val="24"/>
          <w:szCs w:val="24"/>
        </w:rPr>
        <w:t>yi</w:t>
      </w:r>
      <w:proofErr w:type="spellEnd"/>
      <w:r>
        <w:rPr>
          <w:sz w:val="24"/>
          <w:szCs w:val="24"/>
        </w:rPr>
        <w:t xml:space="preserve"> = giá trị y trong tập dữ liệu tương ứng với xi</w:t>
      </w:r>
    </w:p>
    <w:p w14:paraId="3758A540" w14:textId="77777777" w:rsidR="0085752E" w:rsidRDefault="00000000">
      <w:pPr>
        <w:rPr>
          <w:sz w:val="24"/>
          <w:szCs w:val="24"/>
        </w:rPr>
      </w:pPr>
      <w:r>
        <w:rPr>
          <w:sz w:val="24"/>
          <w:szCs w:val="24"/>
        </w:rPr>
        <w:tab/>
      </w:r>
      <w:proofErr w:type="spellStart"/>
      <w:r>
        <w:rPr>
          <w:sz w:val="24"/>
          <w:szCs w:val="24"/>
        </w:rPr>
        <w:t>ym</w:t>
      </w:r>
      <w:proofErr w:type="spellEnd"/>
      <w:r>
        <w:rPr>
          <w:sz w:val="24"/>
          <w:szCs w:val="24"/>
        </w:rPr>
        <w:t xml:space="preserve"> = giá trị trung bình hoặc trung bình của các giá trị y</w:t>
      </w:r>
    </w:p>
    <w:p w14:paraId="5EC865E9" w14:textId="77777777" w:rsidR="0085752E" w:rsidRDefault="00000000">
      <w:pPr>
        <w:rPr>
          <w:sz w:val="24"/>
          <w:szCs w:val="24"/>
        </w:rPr>
      </w:pPr>
      <w:r>
        <w:rPr>
          <w:sz w:val="24"/>
          <w:szCs w:val="24"/>
        </w:rPr>
        <w:tab/>
        <w:t>n = số điểm dữ liệu</w:t>
      </w:r>
    </w:p>
    <w:p w14:paraId="48FA776E" w14:textId="77777777" w:rsidR="0085752E" w:rsidRDefault="00000000">
      <w:pPr>
        <w:numPr>
          <w:ilvl w:val="0"/>
          <w:numId w:val="32"/>
        </w:numPr>
        <w:rPr>
          <w:sz w:val="24"/>
          <w:szCs w:val="24"/>
        </w:rPr>
      </w:pPr>
      <w:r>
        <w:rPr>
          <w:sz w:val="24"/>
          <w:szCs w:val="24"/>
        </w:rPr>
        <w:t>Ý nghĩa:</w:t>
      </w:r>
    </w:p>
    <w:p w14:paraId="4BC4A45B" w14:textId="77777777" w:rsidR="0085752E" w:rsidRDefault="00000000">
      <w:pPr>
        <w:numPr>
          <w:ilvl w:val="0"/>
          <w:numId w:val="33"/>
        </w:numPr>
        <w:rPr>
          <w:sz w:val="24"/>
          <w:szCs w:val="24"/>
        </w:rPr>
      </w:pPr>
      <w:proofErr w:type="spellStart"/>
      <w:r>
        <w:rPr>
          <w:sz w:val="24"/>
          <w:szCs w:val="24"/>
        </w:rPr>
        <w:t>Cov</w:t>
      </w:r>
      <w:proofErr w:type="spellEnd"/>
      <w:r>
        <w:rPr>
          <w:sz w:val="24"/>
          <w:szCs w:val="24"/>
        </w:rPr>
        <w:t xml:space="preserve"> &gt; 0 → hai biến tăng/giảm cùng chiều</w:t>
      </w:r>
    </w:p>
    <w:p w14:paraId="51E21864" w14:textId="77777777" w:rsidR="0085752E" w:rsidRDefault="00000000">
      <w:pPr>
        <w:numPr>
          <w:ilvl w:val="0"/>
          <w:numId w:val="33"/>
        </w:numPr>
        <w:rPr>
          <w:sz w:val="24"/>
          <w:szCs w:val="24"/>
        </w:rPr>
      </w:pPr>
      <w:proofErr w:type="spellStart"/>
      <w:r>
        <w:rPr>
          <w:sz w:val="24"/>
          <w:szCs w:val="24"/>
        </w:rPr>
        <w:lastRenderedPageBreak/>
        <w:t>Cov</w:t>
      </w:r>
      <w:proofErr w:type="spellEnd"/>
      <w:r>
        <w:rPr>
          <w:sz w:val="24"/>
          <w:szCs w:val="24"/>
        </w:rPr>
        <w:t xml:space="preserve"> &lt; 0 → một biến tăng thì biến kia giảm (ngược chiều)</w:t>
      </w:r>
    </w:p>
    <w:p w14:paraId="69CE8C4B" w14:textId="77777777" w:rsidR="0085752E" w:rsidRDefault="00000000">
      <w:pPr>
        <w:numPr>
          <w:ilvl w:val="0"/>
          <w:numId w:val="33"/>
        </w:numPr>
        <w:rPr>
          <w:sz w:val="24"/>
          <w:szCs w:val="24"/>
        </w:rPr>
      </w:pPr>
      <w:proofErr w:type="spellStart"/>
      <w:r>
        <w:rPr>
          <w:rFonts w:ascii="Arial Unicode MS" w:eastAsia="Arial Unicode MS" w:hAnsi="Arial Unicode MS" w:cs="Arial Unicode MS"/>
          <w:sz w:val="24"/>
          <w:szCs w:val="24"/>
        </w:rPr>
        <w:t>Cov</w:t>
      </w:r>
      <w:proofErr w:type="spellEnd"/>
      <w:r>
        <w:rPr>
          <w:rFonts w:ascii="Arial Unicode MS" w:eastAsia="Arial Unicode MS" w:hAnsi="Arial Unicode MS" w:cs="Arial Unicode MS"/>
          <w:sz w:val="24"/>
          <w:szCs w:val="24"/>
        </w:rPr>
        <w:t xml:space="preserve"> ≃0 → gần như không có mối liên hệ tuyến tính</w:t>
      </w:r>
    </w:p>
    <w:p w14:paraId="33E8FC87" w14:textId="77777777" w:rsidR="0085752E" w:rsidRDefault="00000000">
      <w:pPr>
        <w:numPr>
          <w:ilvl w:val="0"/>
          <w:numId w:val="34"/>
        </w:numPr>
        <w:rPr>
          <w:sz w:val="24"/>
          <w:szCs w:val="24"/>
        </w:rPr>
      </w:pPr>
      <w:r>
        <w:rPr>
          <w:sz w:val="24"/>
          <w:szCs w:val="24"/>
        </w:rPr>
        <w:t>Đơn vị: Phụ thuộc vào đơn vị đo của X và Y → khó so sánh giữa các cặp biến khác nhau</w:t>
      </w:r>
    </w:p>
    <w:p w14:paraId="0C2C945F" w14:textId="77777777" w:rsidR="0085752E" w:rsidRDefault="00000000">
      <w:pPr>
        <w:numPr>
          <w:ilvl w:val="0"/>
          <w:numId w:val="30"/>
        </w:numPr>
        <w:rPr>
          <w:sz w:val="24"/>
          <w:szCs w:val="24"/>
        </w:rPr>
      </w:pPr>
      <w:r>
        <w:rPr>
          <w:sz w:val="24"/>
          <w:szCs w:val="24"/>
        </w:rPr>
        <w:t>Tương quan (</w:t>
      </w:r>
      <w:proofErr w:type="spellStart"/>
      <w:r>
        <w:rPr>
          <w:sz w:val="24"/>
          <w:szCs w:val="24"/>
        </w:rPr>
        <w:t>Correlation</w:t>
      </w:r>
      <w:proofErr w:type="spellEnd"/>
      <w:r>
        <w:rPr>
          <w:sz w:val="24"/>
          <w:szCs w:val="24"/>
        </w:rPr>
        <w:t>)</w:t>
      </w:r>
    </w:p>
    <w:p w14:paraId="2544C55F" w14:textId="77777777" w:rsidR="0085752E" w:rsidRDefault="00000000">
      <w:pPr>
        <w:numPr>
          <w:ilvl w:val="0"/>
          <w:numId w:val="35"/>
        </w:numPr>
        <w:rPr>
          <w:sz w:val="24"/>
          <w:szCs w:val="24"/>
        </w:rPr>
      </w:pPr>
      <w:r>
        <w:rPr>
          <w:sz w:val="24"/>
          <w:szCs w:val="24"/>
        </w:rPr>
        <w:t>Định nghĩa: là hiệp biến được chuẩn hóa, cho biết mức độ chặt chẽ của mối quan hệ tuyến tính</w:t>
      </w:r>
    </w:p>
    <w:p w14:paraId="5A54A494" w14:textId="77777777" w:rsidR="0085752E" w:rsidRDefault="00000000">
      <w:pPr>
        <w:numPr>
          <w:ilvl w:val="0"/>
          <w:numId w:val="35"/>
        </w:numPr>
        <w:rPr>
          <w:sz w:val="24"/>
          <w:szCs w:val="24"/>
        </w:rPr>
      </w:pPr>
      <w:r>
        <w:rPr>
          <w:sz w:val="24"/>
          <w:szCs w:val="24"/>
        </w:rPr>
        <w:t xml:space="preserve">Công thức: </w:t>
      </w:r>
    </w:p>
    <w:p w14:paraId="7C3A9E26" w14:textId="77777777" w:rsidR="0085752E" w:rsidRDefault="00000000">
      <w:pPr>
        <w:ind w:firstLine="720"/>
        <w:rPr>
          <w:sz w:val="24"/>
          <w:szCs w:val="24"/>
        </w:rPr>
      </w:pPr>
      <w:r>
        <w:rPr>
          <w:noProof/>
          <w:sz w:val="24"/>
          <w:szCs w:val="24"/>
        </w:rPr>
        <w:drawing>
          <wp:inline distT="114300" distB="114300" distL="114300" distR="114300" wp14:anchorId="5CDAE088" wp14:editId="53E4BC23">
            <wp:extent cx="2566670" cy="7899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11"/>
                    <a:srcRect/>
                    <a:stretch>
                      <a:fillRect/>
                    </a:stretch>
                  </pic:blipFill>
                  <pic:spPr>
                    <a:xfrm>
                      <a:off x="0" y="0"/>
                      <a:ext cx="2567062" cy="790519"/>
                    </a:xfrm>
                    <a:prstGeom prst="rect">
                      <a:avLst/>
                    </a:prstGeom>
                  </pic:spPr>
                </pic:pic>
              </a:graphicData>
            </a:graphic>
          </wp:inline>
        </w:drawing>
      </w:r>
    </w:p>
    <w:p w14:paraId="6FD21695" w14:textId="77777777" w:rsidR="0085752E" w:rsidRDefault="00000000">
      <w:pPr>
        <w:ind w:firstLine="720"/>
        <w:rPr>
          <w:sz w:val="24"/>
          <w:szCs w:val="24"/>
        </w:rPr>
      </w:pPr>
      <w:proofErr w:type="spellStart"/>
      <w:r>
        <w:rPr>
          <w:sz w:val="24"/>
          <w:szCs w:val="24"/>
        </w:rPr>
        <w:t>pxy</w:t>
      </w:r>
      <w:proofErr w:type="spellEnd"/>
      <w:r>
        <w:rPr>
          <w:sz w:val="24"/>
          <w:szCs w:val="24"/>
        </w:rPr>
        <w:t xml:space="preserve"> = Hệ số tương quan </w:t>
      </w:r>
      <w:proofErr w:type="spellStart"/>
      <w:r>
        <w:rPr>
          <w:sz w:val="24"/>
          <w:szCs w:val="24"/>
        </w:rPr>
        <w:t>Pearson</w:t>
      </w:r>
      <w:proofErr w:type="spellEnd"/>
    </w:p>
    <w:p w14:paraId="69B938DA" w14:textId="77777777" w:rsidR="0085752E" w:rsidRDefault="00000000">
      <w:pPr>
        <w:ind w:firstLine="720"/>
        <w:rPr>
          <w:sz w:val="24"/>
          <w:szCs w:val="24"/>
        </w:rPr>
      </w:pPr>
      <w:proofErr w:type="spellStart"/>
      <w:r>
        <w:rPr>
          <w:sz w:val="24"/>
          <w:szCs w:val="24"/>
        </w:rPr>
        <w:t>cov</w:t>
      </w:r>
      <w:proofErr w:type="spellEnd"/>
      <w:r>
        <w:rPr>
          <w:sz w:val="24"/>
          <w:szCs w:val="24"/>
        </w:rPr>
        <w:t xml:space="preserve"> = hiệp biến của x và y</w:t>
      </w:r>
    </w:p>
    <w:p w14:paraId="01C7049A" w14:textId="77777777" w:rsidR="0085752E" w:rsidRDefault="00000000">
      <w:pPr>
        <w:ind w:firstLine="720"/>
        <w:rPr>
          <w:sz w:val="24"/>
          <w:szCs w:val="24"/>
        </w:rPr>
      </w:pPr>
      <w:proofErr w:type="spellStart"/>
      <w:r>
        <w:rPr>
          <w:sz w:val="24"/>
          <w:szCs w:val="24"/>
        </w:rPr>
        <w:t>ox</w:t>
      </w:r>
      <w:proofErr w:type="spellEnd"/>
      <w:r>
        <w:rPr>
          <w:sz w:val="24"/>
          <w:szCs w:val="24"/>
        </w:rPr>
        <w:t xml:space="preserve"> = độ lệch chuẩn của x</w:t>
      </w:r>
    </w:p>
    <w:p w14:paraId="4B082FA8" w14:textId="77777777" w:rsidR="0085752E" w:rsidRDefault="00000000">
      <w:pPr>
        <w:ind w:firstLine="720"/>
        <w:rPr>
          <w:sz w:val="24"/>
          <w:szCs w:val="24"/>
        </w:rPr>
      </w:pPr>
      <w:proofErr w:type="spellStart"/>
      <w:r>
        <w:rPr>
          <w:sz w:val="24"/>
          <w:szCs w:val="24"/>
        </w:rPr>
        <w:t>oy</w:t>
      </w:r>
      <w:proofErr w:type="spellEnd"/>
      <w:r>
        <w:rPr>
          <w:sz w:val="24"/>
          <w:szCs w:val="24"/>
        </w:rPr>
        <w:t xml:space="preserve"> = độ lệch chuẩn của y</w:t>
      </w:r>
    </w:p>
    <w:p w14:paraId="14192437" w14:textId="77777777" w:rsidR="0085752E" w:rsidRDefault="00000000">
      <w:pPr>
        <w:numPr>
          <w:ilvl w:val="0"/>
          <w:numId w:val="36"/>
        </w:numPr>
        <w:rPr>
          <w:sz w:val="24"/>
          <w:szCs w:val="24"/>
        </w:rPr>
      </w:pPr>
      <w:r>
        <w:rPr>
          <w:sz w:val="24"/>
          <w:szCs w:val="24"/>
        </w:rPr>
        <w:t xml:space="preserve">Ý nghĩa: </w:t>
      </w:r>
    </w:p>
    <w:p w14:paraId="238F16D7" w14:textId="77777777" w:rsidR="0085752E" w:rsidRDefault="00000000">
      <w:pPr>
        <w:numPr>
          <w:ilvl w:val="0"/>
          <w:numId w:val="37"/>
        </w:numPr>
        <w:rPr>
          <w:sz w:val="24"/>
          <w:szCs w:val="24"/>
        </w:rPr>
      </w:pPr>
      <w:r>
        <w:rPr>
          <w:sz w:val="24"/>
          <w:szCs w:val="24"/>
        </w:rPr>
        <w:t>Luôn nằm trong khoảng [-1;1]</w:t>
      </w:r>
    </w:p>
    <w:p w14:paraId="436C0D2C" w14:textId="77777777" w:rsidR="0085752E" w:rsidRDefault="00000000">
      <w:pPr>
        <w:numPr>
          <w:ilvl w:val="0"/>
          <w:numId w:val="37"/>
        </w:numPr>
        <w:rPr>
          <w:sz w:val="24"/>
          <w:szCs w:val="24"/>
        </w:rPr>
      </w:pPr>
      <w:r>
        <w:rPr>
          <w:rFonts w:ascii="Arial Unicode MS" w:eastAsia="Arial Unicode MS" w:hAnsi="Arial Unicode MS" w:cs="Arial Unicode MS"/>
          <w:sz w:val="24"/>
          <w:szCs w:val="24"/>
        </w:rPr>
        <w:t>+1 → tương quan thuận hoàn hảo</w:t>
      </w:r>
    </w:p>
    <w:p w14:paraId="23422D5F" w14:textId="77777777" w:rsidR="0085752E" w:rsidRDefault="00000000">
      <w:pPr>
        <w:numPr>
          <w:ilvl w:val="0"/>
          <w:numId w:val="37"/>
        </w:numPr>
        <w:rPr>
          <w:sz w:val="24"/>
          <w:szCs w:val="24"/>
        </w:rPr>
      </w:pPr>
      <w:r>
        <w:rPr>
          <w:rFonts w:ascii="Arial Unicode MS" w:eastAsia="Arial Unicode MS" w:hAnsi="Arial Unicode MS" w:cs="Arial Unicode MS"/>
          <w:sz w:val="24"/>
          <w:szCs w:val="24"/>
        </w:rPr>
        <w:t>-1 → tương quan nghịch hoàn hảo</w:t>
      </w:r>
    </w:p>
    <w:p w14:paraId="3CD36DED" w14:textId="77777777" w:rsidR="0085752E" w:rsidRDefault="00000000">
      <w:pPr>
        <w:numPr>
          <w:ilvl w:val="0"/>
          <w:numId w:val="37"/>
        </w:numPr>
        <w:rPr>
          <w:sz w:val="24"/>
          <w:szCs w:val="24"/>
        </w:rPr>
      </w:pPr>
      <w:r>
        <w:rPr>
          <w:rFonts w:ascii="Arial Unicode MS" w:eastAsia="Arial Unicode MS" w:hAnsi="Arial Unicode MS" w:cs="Arial Unicode MS"/>
          <w:sz w:val="24"/>
          <w:szCs w:val="24"/>
        </w:rPr>
        <w:t>0 → không có mối quan hệ tuyến tính</w:t>
      </w:r>
    </w:p>
    <w:p w14:paraId="162D03D4" w14:textId="77777777" w:rsidR="0085752E" w:rsidRDefault="00000000">
      <w:pPr>
        <w:numPr>
          <w:ilvl w:val="0"/>
          <w:numId w:val="30"/>
        </w:numPr>
        <w:rPr>
          <w:sz w:val="24"/>
          <w:szCs w:val="24"/>
        </w:rPr>
      </w:pPr>
      <w:r>
        <w:rPr>
          <w:sz w:val="24"/>
          <w:szCs w:val="24"/>
        </w:rPr>
        <w:t>So sánh</w:t>
      </w:r>
    </w:p>
    <w:p w14:paraId="57F8909D" w14:textId="77777777" w:rsidR="0085752E" w:rsidRDefault="0085752E">
      <w:pPr>
        <w:ind w:left="720"/>
        <w:rPr>
          <w:sz w:val="24"/>
          <w:szCs w:val="24"/>
        </w:rPr>
      </w:pPr>
    </w:p>
    <w:tbl>
      <w:tblPr>
        <w:tblStyle w:val="Style11"/>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15"/>
        <w:gridCol w:w="3660"/>
        <w:gridCol w:w="3405"/>
      </w:tblGrid>
      <w:tr w:rsidR="0085752E" w14:paraId="5629C519" w14:textId="77777777">
        <w:tc>
          <w:tcPr>
            <w:tcW w:w="1215" w:type="dxa"/>
            <w:tcMar>
              <w:top w:w="100" w:type="dxa"/>
              <w:left w:w="100" w:type="dxa"/>
              <w:bottom w:w="100" w:type="dxa"/>
              <w:right w:w="100" w:type="dxa"/>
            </w:tcMar>
          </w:tcPr>
          <w:p w14:paraId="75D0C481" w14:textId="77777777" w:rsidR="0085752E" w:rsidRDefault="00000000">
            <w:pPr>
              <w:widowControl w:val="0"/>
              <w:spacing w:line="240" w:lineRule="auto"/>
              <w:rPr>
                <w:sz w:val="24"/>
                <w:szCs w:val="24"/>
              </w:rPr>
            </w:pPr>
            <w:r>
              <w:rPr>
                <w:sz w:val="24"/>
                <w:szCs w:val="24"/>
              </w:rPr>
              <w:t>Tiêu chí</w:t>
            </w:r>
          </w:p>
        </w:tc>
        <w:tc>
          <w:tcPr>
            <w:tcW w:w="3660" w:type="dxa"/>
            <w:tcMar>
              <w:top w:w="100" w:type="dxa"/>
              <w:left w:w="100" w:type="dxa"/>
              <w:bottom w:w="100" w:type="dxa"/>
              <w:right w:w="100" w:type="dxa"/>
            </w:tcMar>
          </w:tcPr>
          <w:p w14:paraId="650F7129" w14:textId="77777777" w:rsidR="0085752E" w:rsidRDefault="00000000">
            <w:pPr>
              <w:widowControl w:val="0"/>
              <w:spacing w:line="240" w:lineRule="auto"/>
              <w:rPr>
                <w:sz w:val="24"/>
                <w:szCs w:val="24"/>
              </w:rPr>
            </w:pPr>
            <w:r>
              <w:rPr>
                <w:sz w:val="24"/>
                <w:szCs w:val="24"/>
              </w:rPr>
              <w:t>Hiệp biến</w:t>
            </w:r>
          </w:p>
        </w:tc>
        <w:tc>
          <w:tcPr>
            <w:tcW w:w="3405" w:type="dxa"/>
            <w:tcMar>
              <w:top w:w="100" w:type="dxa"/>
              <w:left w:w="100" w:type="dxa"/>
              <w:bottom w:w="100" w:type="dxa"/>
              <w:right w:w="100" w:type="dxa"/>
            </w:tcMar>
          </w:tcPr>
          <w:p w14:paraId="1C752C1B" w14:textId="77777777" w:rsidR="0085752E" w:rsidRDefault="00000000">
            <w:pPr>
              <w:widowControl w:val="0"/>
              <w:spacing w:line="240" w:lineRule="auto"/>
              <w:rPr>
                <w:sz w:val="24"/>
                <w:szCs w:val="24"/>
              </w:rPr>
            </w:pPr>
            <w:r>
              <w:rPr>
                <w:sz w:val="24"/>
                <w:szCs w:val="24"/>
              </w:rPr>
              <w:t>Tương quan</w:t>
            </w:r>
          </w:p>
        </w:tc>
      </w:tr>
      <w:tr w:rsidR="0085752E" w14:paraId="0CAEC9A3" w14:textId="77777777">
        <w:tc>
          <w:tcPr>
            <w:tcW w:w="1215" w:type="dxa"/>
            <w:tcMar>
              <w:top w:w="100" w:type="dxa"/>
              <w:left w:w="100" w:type="dxa"/>
              <w:bottom w:w="100" w:type="dxa"/>
              <w:right w:w="100" w:type="dxa"/>
            </w:tcMar>
          </w:tcPr>
          <w:p w14:paraId="1B7B4041" w14:textId="77777777" w:rsidR="0085752E" w:rsidRDefault="00000000">
            <w:pPr>
              <w:widowControl w:val="0"/>
              <w:spacing w:line="240" w:lineRule="auto"/>
              <w:rPr>
                <w:sz w:val="24"/>
                <w:szCs w:val="24"/>
              </w:rPr>
            </w:pPr>
            <w:r>
              <w:rPr>
                <w:sz w:val="24"/>
                <w:szCs w:val="24"/>
              </w:rPr>
              <w:t>Thang đo</w:t>
            </w:r>
          </w:p>
        </w:tc>
        <w:tc>
          <w:tcPr>
            <w:tcW w:w="3660" w:type="dxa"/>
            <w:tcMar>
              <w:top w:w="100" w:type="dxa"/>
              <w:left w:w="100" w:type="dxa"/>
              <w:bottom w:w="100" w:type="dxa"/>
              <w:right w:w="100" w:type="dxa"/>
            </w:tcMar>
          </w:tcPr>
          <w:p w14:paraId="625CADDE" w14:textId="77777777" w:rsidR="0085752E" w:rsidRDefault="00000000">
            <w:pPr>
              <w:widowControl w:val="0"/>
              <w:spacing w:line="240" w:lineRule="auto"/>
              <w:rPr>
                <w:sz w:val="24"/>
                <w:szCs w:val="24"/>
              </w:rPr>
            </w:pPr>
            <w:r>
              <w:rPr>
                <w:sz w:val="24"/>
                <w:szCs w:val="24"/>
              </w:rPr>
              <w:t>Có thể rất lớn hoặc nhỏ, phụ thuộc vào đơn vị</w:t>
            </w:r>
          </w:p>
        </w:tc>
        <w:tc>
          <w:tcPr>
            <w:tcW w:w="3405" w:type="dxa"/>
            <w:tcMar>
              <w:top w:w="100" w:type="dxa"/>
              <w:left w:w="100" w:type="dxa"/>
              <w:bottom w:w="100" w:type="dxa"/>
              <w:right w:w="100" w:type="dxa"/>
            </w:tcMar>
          </w:tcPr>
          <w:p w14:paraId="1886F697" w14:textId="77777777" w:rsidR="0085752E" w:rsidRDefault="00000000">
            <w:pPr>
              <w:widowControl w:val="0"/>
              <w:spacing w:line="240" w:lineRule="auto"/>
              <w:rPr>
                <w:sz w:val="24"/>
                <w:szCs w:val="24"/>
              </w:rPr>
            </w:pPr>
            <w:r>
              <w:rPr>
                <w:sz w:val="24"/>
                <w:szCs w:val="24"/>
              </w:rPr>
              <w:t>Luôn trong [-1;1]</w:t>
            </w:r>
          </w:p>
        </w:tc>
      </w:tr>
      <w:tr w:rsidR="0085752E" w14:paraId="3F39BCED" w14:textId="77777777">
        <w:tc>
          <w:tcPr>
            <w:tcW w:w="1215" w:type="dxa"/>
            <w:tcMar>
              <w:top w:w="100" w:type="dxa"/>
              <w:left w:w="100" w:type="dxa"/>
              <w:bottom w:w="100" w:type="dxa"/>
              <w:right w:w="100" w:type="dxa"/>
            </w:tcMar>
          </w:tcPr>
          <w:p w14:paraId="287A3055" w14:textId="77777777" w:rsidR="0085752E" w:rsidRDefault="00000000">
            <w:pPr>
              <w:widowControl w:val="0"/>
              <w:spacing w:line="240" w:lineRule="auto"/>
              <w:rPr>
                <w:sz w:val="24"/>
                <w:szCs w:val="24"/>
              </w:rPr>
            </w:pPr>
            <w:r>
              <w:rPr>
                <w:sz w:val="24"/>
                <w:szCs w:val="24"/>
              </w:rPr>
              <w:t xml:space="preserve">Đơn vị </w:t>
            </w:r>
          </w:p>
        </w:tc>
        <w:tc>
          <w:tcPr>
            <w:tcW w:w="3660" w:type="dxa"/>
            <w:tcMar>
              <w:top w:w="100" w:type="dxa"/>
              <w:left w:w="100" w:type="dxa"/>
              <w:bottom w:w="100" w:type="dxa"/>
              <w:right w:w="100" w:type="dxa"/>
            </w:tcMar>
          </w:tcPr>
          <w:p w14:paraId="729CF69B" w14:textId="77777777" w:rsidR="0085752E" w:rsidRDefault="00000000">
            <w:pPr>
              <w:widowControl w:val="0"/>
              <w:spacing w:line="240" w:lineRule="auto"/>
              <w:rPr>
                <w:sz w:val="24"/>
                <w:szCs w:val="24"/>
              </w:rPr>
            </w:pPr>
            <w:r>
              <w:rPr>
                <w:sz w:val="24"/>
                <w:szCs w:val="24"/>
              </w:rPr>
              <w:t>Phụ thuộc vào đơn vị của biến</w:t>
            </w:r>
          </w:p>
        </w:tc>
        <w:tc>
          <w:tcPr>
            <w:tcW w:w="3405" w:type="dxa"/>
            <w:tcMar>
              <w:top w:w="100" w:type="dxa"/>
              <w:left w:w="100" w:type="dxa"/>
              <w:bottom w:w="100" w:type="dxa"/>
              <w:right w:w="100" w:type="dxa"/>
            </w:tcMar>
          </w:tcPr>
          <w:p w14:paraId="0AAD8E53" w14:textId="77777777" w:rsidR="0085752E" w:rsidRDefault="00000000">
            <w:pPr>
              <w:widowControl w:val="0"/>
              <w:spacing w:line="240" w:lineRule="auto"/>
              <w:rPr>
                <w:sz w:val="24"/>
                <w:szCs w:val="24"/>
              </w:rPr>
            </w:pPr>
            <w:r>
              <w:rPr>
                <w:sz w:val="24"/>
                <w:szCs w:val="24"/>
              </w:rPr>
              <w:t>Không có đơn vị ( đã chuẩn hóa)</w:t>
            </w:r>
          </w:p>
        </w:tc>
      </w:tr>
      <w:tr w:rsidR="0085752E" w14:paraId="3869A660" w14:textId="77777777">
        <w:tc>
          <w:tcPr>
            <w:tcW w:w="1215" w:type="dxa"/>
            <w:tcMar>
              <w:top w:w="100" w:type="dxa"/>
              <w:left w:w="100" w:type="dxa"/>
              <w:bottom w:w="100" w:type="dxa"/>
              <w:right w:w="100" w:type="dxa"/>
            </w:tcMar>
          </w:tcPr>
          <w:p w14:paraId="2511A179" w14:textId="77777777" w:rsidR="0085752E" w:rsidRDefault="00000000">
            <w:pPr>
              <w:widowControl w:val="0"/>
              <w:spacing w:line="240" w:lineRule="auto"/>
              <w:rPr>
                <w:sz w:val="24"/>
                <w:szCs w:val="24"/>
              </w:rPr>
            </w:pPr>
            <w:r>
              <w:rPr>
                <w:sz w:val="24"/>
                <w:szCs w:val="24"/>
              </w:rPr>
              <w:t>Ý nghĩa</w:t>
            </w:r>
          </w:p>
        </w:tc>
        <w:tc>
          <w:tcPr>
            <w:tcW w:w="3660" w:type="dxa"/>
            <w:tcMar>
              <w:top w:w="100" w:type="dxa"/>
              <w:left w:w="100" w:type="dxa"/>
              <w:bottom w:w="100" w:type="dxa"/>
              <w:right w:w="100" w:type="dxa"/>
            </w:tcMar>
          </w:tcPr>
          <w:p w14:paraId="306C5C79" w14:textId="77777777" w:rsidR="0085752E" w:rsidRDefault="00000000">
            <w:pPr>
              <w:widowControl w:val="0"/>
              <w:spacing w:line="240" w:lineRule="auto"/>
              <w:rPr>
                <w:sz w:val="24"/>
                <w:szCs w:val="24"/>
              </w:rPr>
            </w:pPr>
            <w:r>
              <w:rPr>
                <w:sz w:val="24"/>
                <w:szCs w:val="24"/>
              </w:rPr>
              <w:t>Chỉ cho biết chiều quay (cùng/ngược)</w:t>
            </w:r>
          </w:p>
        </w:tc>
        <w:tc>
          <w:tcPr>
            <w:tcW w:w="3405" w:type="dxa"/>
            <w:tcMar>
              <w:top w:w="100" w:type="dxa"/>
              <w:left w:w="100" w:type="dxa"/>
              <w:bottom w:w="100" w:type="dxa"/>
              <w:right w:w="100" w:type="dxa"/>
            </w:tcMar>
          </w:tcPr>
          <w:p w14:paraId="48246CAB" w14:textId="77777777" w:rsidR="0085752E" w:rsidRDefault="00000000">
            <w:pPr>
              <w:widowControl w:val="0"/>
              <w:spacing w:line="240" w:lineRule="auto"/>
              <w:rPr>
                <w:sz w:val="24"/>
                <w:szCs w:val="24"/>
              </w:rPr>
            </w:pPr>
            <w:r>
              <w:rPr>
                <w:sz w:val="24"/>
                <w:szCs w:val="24"/>
              </w:rPr>
              <w:t>Cho biết cả chiều và mức độ chặt chẽ</w:t>
            </w:r>
          </w:p>
        </w:tc>
      </w:tr>
      <w:tr w:rsidR="0085752E" w14:paraId="08F7B536" w14:textId="77777777">
        <w:tc>
          <w:tcPr>
            <w:tcW w:w="1215" w:type="dxa"/>
            <w:tcMar>
              <w:top w:w="100" w:type="dxa"/>
              <w:left w:w="100" w:type="dxa"/>
              <w:bottom w:w="100" w:type="dxa"/>
              <w:right w:w="100" w:type="dxa"/>
            </w:tcMar>
          </w:tcPr>
          <w:p w14:paraId="48208AF0" w14:textId="77777777" w:rsidR="0085752E" w:rsidRDefault="00000000">
            <w:pPr>
              <w:widowControl w:val="0"/>
              <w:spacing w:line="240" w:lineRule="auto"/>
              <w:rPr>
                <w:sz w:val="24"/>
                <w:szCs w:val="24"/>
              </w:rPr>
            </w:pPr>
            <w:r>
              <w:rPr>
                <w:sz w:val="24"/>
                <w:szCs w:val="24"/>
              </w:rPr>
              <w:t xml:space="preserve">Ứng dụng </w:t>
            </w:r>
          </w:p>
        </w:tc>
        <w:tc>
          <w:tcPr>
            <w:tcW w:w="3660" w:type="dxa"/>
            <w:tcMar>
              <w:top w:w="100" w:type="dxa"/>
              <w:left w:w="100" w:type="dxa"/>
              <w:bottom w:w="100" w:type="dxa"/>
              <w:right w:w="100" w:type="dxa"/>
            </w:tcMar>
          </w:tcPr>
          <w:p w14:paraId="237EFFC4" w14:textId="77777777" w:rsidR="0085752E" w:rsidRDefault="00000000">
            <w:pPr>
              <w:widowControl w:val="0"/>
              <w:spacing w:line="240" w:lineRule="auto"/>
              <w:rPr>
                <w:sz w:val="24"/>
                <w:szCs w:val="24"/>
              </w:rPr>
            </w:pPr>
            <w:r>
              <w:rPr>
                <w:sz w:val="24"/>
                <w:szCs w:val="24"/>
              </w:rPr>
              <w:t>Trung gian trong tính toán</w:t>
            </w:r>
          </w:p>
          <w:p w14:paraId="5A26CF3A" w14:textId="77777777" w:rsidR="0085752E" w:rsidRDefault="00000000">
            <w:pPr>
              <w:widowControl w:val="0"/>
              <w:spacing w:line="240" w:lineRule="auto"/>
              <w:rPr>
                <w:sz w:val="24"/>
                <w:szCs w:val="24"/>
              </w:rPr>
            </w:pPr>
            <w:r>
              <w:rPr>
                <w:sz w:val="24"/>
                <w:szCs w:val="24"/>
              </w:rPr>
              <w:t>thống kê</w:t>
            </w:r>
          </w:p>
        </w:tc>
        <w:tc>
          <w:tcPr>
            <w:tcW w:w="3405" w:type="dxa"/>
            <w:tcMar>
              <w:top w:w="100" w:type="dxa"/>
              <w:left w:w="100" w:type="dxa"/>
              <w:bottom w:w="100" w:type="dxa"/>
              <w:right w:w="100" w:type="dxa"/>
            </w:tcMar>
          </w:tcPr>
          <w:p w14:paraId="1DE8D9C9" w14:textId="77777777" w:rsidR="0085752E" w:rsidRDefault="00000000">
            <w:pPr>
              <w:widowControl w:val="0"/>
              <w:spacing w:line="240" w:lineRule="auto"/>
              <w:rPr>
                <w:sz w:val="24"/>
                <w:szCs w:val="24"/>
              </w:rPr>
            </w:pPr>
            <w:r>
              <w:rPr>
                <w:sz w:val="24"/>
                <w:szCs w:val="24"/>
              </w:rPr>
              <w:t>Phổ biến hơn trong phân tích dữ liệu</w:t>
            </w:r>
          </w:p>
        </w:tc>
      </w:tr>
    </w:tbl>
    <w:p w14:paraId="21EF8D25" w14:textId="77777777" w:rsidR="0085752E" w:rsidRDefault="00000000">
      <w:pPr>
        <w:rPr>
          <w:b/>
          <w:sz w:val="24"/>
          <w:szCs w:val="24"/>
        </w:rPr>
      </w:pPr>
      <w:r>
        <w:rPr>
          <w:b/>
          <w:sz w:val="24"/>
          <w:szCs w:val="24"/>
        </w:rPr>
        <w:t>5. Khi nào nên sử dụng biểu đồ trực quan hóa trong phân tích đơn biến so với phân tích hai biến?</w:t>
      </w:r>
    </w:p>
    <w:p w14:paraId="7E068494" w14:textId="77777777" w:rsidR="0085752E" w:rsidRDefault="00000000">
      <w:pPr>
        <w:numPr>
          <w:ilvl w:val="0"/>
          <w:numId w:val="38"/>
        </w:numPr>
        <w:rPr>
          <w:sz w:val="24"/>
          <w:szCs w:val="24"/>
        </w:rPr>
      </w:pPr>
      <w:r>
        <w:rPr>
          <w:sz w:val="24"/>
          <w:szCs w:val="24"/>
        </w:rPr>
        <w:t>Trong phân tích đơn biến</w:t>
      </w:r>
    </w:p>
    <w:p w14:paraId="5B190E2F" w14:textId="77777777" w:rsidR="0085752E" w:rsidRDefault="00000000">
      <w:pPr>
        <w:rPr>
          <w:sz w:val="24"/>
          <w:szCs w:val="24"/>
        </w:rPr>
      </w:pPr>
      <w:r>
        <w:rPr>
          <w:sz w:val="24"/>
          <w:szCs w:val="24"/>
        </w:rPr>
        <w:tab/>
        <w:t>Biểu đồ được dùng khi muốn nhìn rõ phân phối và đặc điểm của một biến duy nhất</w:t>
      </w:r>
    </w:p>
    <w:p w14:paraId="6B421AFB" w14:textId="77777777" w:rsidR="0085752E" w:rsidRDefault="00000000">
      <w:pPr>
        <w:numPr>
          <w:ilvl w:val="0"/>
          <w:numId w:val="39"/>
        </w:numPr>
        <w:rPr>
          <w:sz w:val="24"/>
          <w:szCs w:val="24"/>
        </w:rPr>
      </w:pPr>
      <w:proofErr w:type="spellStart"/>
      <w:r>
        <w:rPr>
          <w:sz w:val="24"/>
          <w:szCs w:val="24"/>
        </w:rPr>
        <w:t>Histogram</w:t>
      </w:r>
      <w:proofErr w:type="spellEnd"/>
      <w:r>
        <w:rPr>
          <w:sz w:val="24"/>
          <w:szCs w:val="24"/>
        </w:rPr>
        <w:t xml:space="preserve"> → phân phối của biến liên tục (tuổi, điểm số)</w:t>
      </w:r>
    </w:p>
    <w:p w14:paraId="6211FD54" w14:textId="77777777" w:rsidR="0085752E" w:rsidRDefault="00000000">
      <w:pPr>
        <w:numPr>
          <w:ilvl w:val="0"/>
          <w:numId w:val="39"/>
        </w:numPr>
        <w:rPr>
          <w:sz w:val="24"/>
          <w:szCs w:val="24"/>
        </w:rPr>
      </w:pPr>
      <w:proofErr w:type="spellStart"/>
      <w:r>
        <w:rPr>
          <w:sz w:val="24"/>
          <w:szCs w:val="24"/>
        </w:rPr>
        <w:t>Boxplot</w:t>
      </w:r>
      <w:proofErr w:type="spellEnd"/>
      <w:r>
        <w:rPr>
          <w:sz w:val="24"/>
          <w:szCs w:val="24"/>
        </w:rPr>
        <w:t xml:space="preserve"> → phát hiện giá trị ngoại lai (</w:t>
      </w:r>
      <w:proofErr w:type="spellStart"/>
      <w:r>
        <w:rPr>
          <w:sz w:val="24"/>
          <w:szCs w:val="24"/>
        </w:rPr>
        <w:t>outlier</w:t>
      </w:r>
      <w:proofErr w:type="spellEnd"/>
      <w:r>
        <w:rPr>
          <w:sz w:val="24"/>
          <w:szCs w:val="24"/>
        </w:rPr>
        <w:t>), xem độ phân tán</w:t>
      </w:r>
    </w:p>
    <w:p w14:paraId="673059F4" w14:textId="77777777" w:rsidR="0085752E" w:rsidRDefault="00000000">
      <w:pPr>
        <w:numPr>
          <w:ilvl w:val="0"/>
          <w:numId w:val="39"/>
        </w:numPr>
        <w:rPr>
          <w:sz w:val="24"/>
          <w:szCs w:val="24"/>
        </w:rPr>
      </w:pPr>
      <w:proofErr w:type="spellStart"/>
      <w:r>
        <w:rPr>
          <w:rFonts w:ascii="Arial Unicode MS" w:eastAsia="Arial Unicode MS" w:hAnsi="Arial Unicode MS" w:cs="Arial Unicode MS"/>
          <w:sz w:val="24"/>
          <w:szCs w:val="24"/>
        </w:rPr>
        <w:t>Bar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chart</w:t>
      </w:r>
      <w:proofErr w:type="spellEnd"/>
      <w:r>
        <w:rPr>
          <w:rFonts w:ascii="Arial Unicode MS" w:eastAsia="Arial Unicode MS" w:hAnsi="Arial Unicode MS" w:cs="Arial Unicode MS"/>
          <w:sz w:val="24"/>
          <w:szCs w:val="24"/>
        </w:rPr>
        <w:t xml:space="preserve"> → tần suất/ tỷ lệ của biến phân loại (giới tính, ngành học)</w:t>
      </w:r>
    </w:p>
    <w:p w14:paraId="44F7C8B2" w14:textId="77777777" w:rsidR="0085752E" w:rsidRDefault="00000000">
      <w:pPr>
        <w:numPr>
          <w:ilvl w:val="0"/>
          <w:numId w:val="39"/>
        </w:numPr>
        <w:rPr>
          <w:sz w:val="24"/>
          <w:szCs w:val="24"/>
        </w:rPr>
      </w:pPr>
      <w:proofErr w:type="spellStart"/>
      <w:r>
        <w:rPr>
          <w:rFonts w:ascii="Arial Unicode MS" w:eastAsia="Arial Unicode MS" w:hAnsi="Arial Unicode MS" w:cs="Arial Unicode MS"/>
          <w:sz w:val="24"/>
          <w:szCs w:val="24"/>
        </w:rPr>
        <w:t>Density</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plot</w:t>
      </w:r>
      <w:proofErr w:type="spellEnd"/>
      <w:r>
        <w:rPr>
          <w:rFonts w:ascii="Arial Unicode MS" w:eastAsia="Arial Unicode MS" w:hAnsi="Arial Unicode MS" w:cs="Arial Unicode MS"/>
          <w:sz w:val="24"/>
          <w:szCs w:val="24"/>
        </w:rPr>
        <w:t xml:space="preserve"> → so sánh dạng phân phối mượt hơn </w:t>
      </w:r>
      <w:proofErr w:type="spellStart"/>
      <w:r>
        <w:rPr>
          <w:rFonts w:ascii="Arial Unicode MS" w:eastAsia="Arial Unicode MS" w:hAnsi="Arial Unicode MS" w:cs="Arial Unicode MS"/>
          <w:sz w:val="24"/>
          <w:szCs w:val="24"/>
        </w:rPr>
        <w:t>histogram</w:t>
      </w:r>
      <w:proofErr w:type="spellEnd"/>
    </w:p>
    <w:p w14:paraId="70DB3372" w14:textId="77777777" w:rsidR="0085752E" w:rsidRDefault="00000000">
      <w:pPr>
        <w:rPr>
          <w:sz w:val="24"/>
          <w:szCs w:val="24"/>
        </w:rPr>
      </w:pPr>
      <w:r>
        <w:rPr>
          <w:rFonts w:ascii="Arial Unicode MS" w:eastAsia="Arial Unicode MS" w:hAnsi="Arial Unicode MS" w:cs="Arial Unicode MS"/>
          <w:sz w:val="24"/>
          <w:szCs w:val="24"/>
        </w:rPr>
        <w:lastRenderedPageBreak/>
        <w:t>→ Dùng khi: muốn mô tả “biến này có hình dạng phân phối ra sao?”</w:t>
      </w:r>
    </w:p>
    <w:p w14:paraId="24519400" w14:textId="77777777" w:rsidR="0085752E" w:rsidRDefault="00000000">
      <w:pPr>
        <w:numPr>
          <w:ilvl w:val="0"/>
          <w:numId w:val="38"/>
        </w:numPr>
        <w:rPr>
          <w:sz w:val="24"/>
          <w:szCs w:val="24"/>
        </w:rPr>
      </w:pPr>
      <w:r>
        <w:rPr>
          <w:sz w:val="24"/>
          <w:szCs w:val="24"/>
        </w:rPr>
        <w:t>Trong phân tích hai biến</w:t>
      </w:r>
    </w:p>
    <w:p w14:paraId="68A799F1" w14:textId="77777777" w:rsidR="0085752E" w:rsidRDefault="00000000">
      <w:pPr>
        <w:ind w:left="720"/>
        <w:rPr>
          <w:sz w:val="24"/>
          <w:szCs w:val="24"/>
        </w:rPr>
      </w:pPr>
      <w:r>
        <w:rPr>
          <w:sz w:val="24"/>
          <w:szCs w:val="24"/>
        </w:rPr>
        <w:t>Biểu đồ được dùng khi muốn xem mối quan hệ hoặc sự phụ thuộc giữa hai biến</w:t>
      </w:r>
    </w:p>
    <w:p w14:paraId="00C99982" w14:textId="77777777" w:rsidR="0085752E" w:rsidRDefault="00000000">
      <w:pPr>
        <w:numPr>
          <w:ilvl w:val="0"/>
          <w:numId w:val="40"/>
        </w:numPr>
        <w:rPr>
          <w:sz w:val="24"/>
          <w:szCs w:val="24"/>
        </w:rPr>
      </w:pPr>
      <w:proofErr w:type="spellStart"/>
      <w:r>
        <w:rPr>
          <w:rFonts w:ascii="Arial Unicode MS" w:eastAsia="Arial Unicode MS" w:hAnsi="Arial Unicode MS" w:cs="Arial Unicode MS"/>
          <w:sz w:val="24"/>
          <w:szCs w:val="24"/>
        </w:rPr>
        <w:t>Scatter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plot</w:t>
      </w:r>
      <w:proofErr w:type="spellEnd"/>
      <w:r>
        <w:rPr>
          <w:rFonts w:ascii="Arial Unicode MS" w:eastAsia="Arial Unicode MS" w:hAnsi="Arial Unicode MS" w:cs="Arial Unicode MS"/>
          <w:sz w:val="24"/>
          <w:szCs w:val="24"/>
        </w:rPr>
        <w:t xml:space="preserve"> → mối quan hệ giữa hai biến số (chiều cao &lt;-&gt; cân nặng)</w:t>
      </w:r>
    </w:p>
    <w:p w14:paraId="5112B35E" w14:textId="77777777" w:rsidR="0085752E" w:rsidRDefault="00000000">
      <w:pPr>
        <w:numPr>
          <w:ilvl w:val="0"/>
          <w:numId w:val="40"/>
        </w:numPr>
        <w:rPr>
          <w:sz w:val="24"/>
          <w:szCs w:val="24"/>
        </w:rPr>
      </w:pPr>
      <w:proofErr w:type="spellStart"/>
      <w:r>
        <w:rPr>
          <w:rFonts w:ascii="Arial Unicode MS" w:eastAsia="Arial Unicode MS" w:hAnsi="Arial Unicode MS" w:cs="Arial Unicode MS"/>
          <w:sz w:val="24"/>
          <w:szCs w:val="24"/>
        </w:rPr>
        <w:t>Box</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plot</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Violin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plot</w:t>
      </w:r>
      <w:proofErr w:type="spellEnd"/>
      <w:r>
        <w:rPr>
          <w:rFonts w:ascii="Arial Unicode MS" w:eastAsia="Arial Unicode MS" w:hAnsi="Arial Unicode MS" w:cs="Arial Unicode MS"/>
          <w:sz w:val="24"/>
          <w:szCs w:val="24"/>
        </w:rPr>
        <w:t xml:space="preserve"> → so sánh phân phối biến số giữa các nhóm phân loại (thu nhập theo giới tính)</w:t>
      </w:r>
    </w:p>
    <w:p w14:paraId="5577FE41" w14:textId="77777777" w:rsidR="0085752E" w:rsidRDefault="00000000">
      <w:pPr>
        <w:numPr>
          <w:ilvl w:val="0"/>
          <w:numId w:val="40"/>
        </w:numPr>
        <w:rPr>
          <w:sz w:val="24"/>
          <w:szCs w:val="24"/>
        </w:rPr>
      </w:pPr>
      <w:proofErr w:type="spellStart"/>
      <w:r>
        <w:rPr>
          <w:rFonts w:ascii="Arial Unicode MS" w:eastAsia="Arial Unicode MS" w:hAnsi="Arial Unicode MS" w:cs="Arial Unicode MS"/>
          <w:sz w:val="24"/>
          <w:szCs w:val="24"/>
        </w:rPr>
        <w:t>Grouped</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bar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chart</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Mosaic</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plot</w:t>
      </w:r>
      <w:proofErr w:type="spellEnd"/>
      <w:r>
        <w:rPr>
          <w:rFonts w:ascii="Arial Unicode MS" w:eastAsia="Arial Unicode MS" w:hAnsi="Arial Unicode MS" w:cs="Arial Unicode MS"/>
          <w:sz w:val="24"/>
          <w:szCs w:val="24"/>
        </w:rPr>
        <w:t xml:space="preserve"> → quan hệ giữa hai biến phân loại (giới tính &lt;-&gt; nghề nghiệp)</w:t>
      </w:r>
    </w:p>
    <w:p w14:paraId="7761F880" w14:textId="77777777" w:rsidR="0085752E" w:rsidRDefault="00000000">
      <w:pPr>
        <w:numPr>
          <w:ilvl w:val="0"/>
          <w:numId w:val="40"/>
        </w:numPr>
        <w:rPr>
          <w:sz w:val="24"/>
          <w:szCs w:val="24"/>
        </w:rPr>
      </w:pPr>
      <w:proofErr w:type="spellStart"/>
      <w:r>
        <w:rPr>
          <w:rFonts w:ascii="Arial Unicode MS" w:eastAsia="Arial Unicode MS" w:hAnsi="Arial Unicode MS" w:cs="Arial Unicode MS"/>
          <w:sz w:val="24"/>
          <w:szCs w:val="24"/>
        </w:rPr>
        <w:t>Line</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chart</w:t>
      </w:r>
      <w:proofErr w:type="spellEnd"/>
      <w:r>
        <w:rPr>
          <w:rFonts w:ascii="Arial Unicode MS" w:eastAsia="Arial Unicode MS" w:hAnsi="Arial Unicode MS" w:cs="Arial Unicode MS"/>
          <w:sz w:val="24"/>
          <w:szCs w:val="24"/>
        </w:rPr>
        <w:t xml:space="preserve"> → mối quan hệ theo thời gian (doanh thu theo tháng)</w:t>
      </w:r>
    </w:p>
    <w:p w14:paraId="04872E21" w14:textId="77777777" w:rsidR="0085752E" w:rsidRDefault="00000000">
      <w:pPr>
        <w:rPr>
          <w:sz w:val="24"/>
          <w:szCs w:val="24"/>
        </w:rPr>
      </w:pPr>
      <w:r>
        <w:rPr>
          <w:rFonts w:ascii="Arial Unicode MS" w:eastAsia="Arial Unicode MS" w:hAnsi="Arial Unicode MS" w:cs="Arial Unicode MS"/>
          <w:sz w:val="24"/>
          <w:szCs w:val="24"/>
        </w:rPr>
        <w:t>→ Dùng khi: muốn trả lời “hai biến này có liên hệ với nhau không, và liên hệ như thế nào?”</w:t>
      </w:r>
    </w:p>
    <w:p w14:paraId="5101638E" w14:textId="77777777" w:rsidR="0085752E" w:rsidRDefault="00000000">
      <w:pPr>
        <w:rPr>
          <w:b/>
          <w:sz w:val="24"/>
          <w:szCs w:val="24"/>
        </w:rPr>
      </w:pPr>
      <w:r>
        <w:rPr>
          <w:b/>
          <w:sz w:val="24"/>
          <w:szCs w:val="24"/>
        </w:rPr>
        <w:t xml:space="preserve">6. Đoạn </w:t>
      </w:r>
      <w:proofErr w:type="spellStart"/>
      <w:r>
        <w:rPr>
          <w:b/>
          <w:sz w:val="24"/>
          <w:szCs w:val="24"/>
        </w:rPr>
        <w:t>code</w:t>
      </w:r>
      <w:proofErr w:type="spellEnd"/>
      <w:r>
        <w:rPr>
          <w:b/>
          <w:sz w:val="24"/>
          <w:szCs w:val="24"/>
        </w:rPr>
        <w:t xml:space="preserve"> mẫu để tạo biểu đồ </w:t>
      </w:r>
      <w:proofErr w:type="spellStart"/>
      <w:r>
        <w:rPr>
          <w:b/>
          <w:sz w:val="24"/>
          <w:szCs w:val="24"/>
        </w:rPr>
        <w:t>scatter</w:t>
      </w:r>
      <w:proofErr w:type="spellEnd"/>
      <w:r>
        <w:rPr>
          <w:b/>
          <w:sz w:val="24"/>
          <w:szCs w:val="24"/>
        </w:rPr>
        <w:t xml:space="preserve"> </w:t>
      </w:r>
      <w:proofErr w:type="spellStart"/>
      <w:r>
        <w:rPr>
          <w:b/>
          <w:sz w:val="24"/>
          <w:szCs w:val="24"/>
        </w:rPr>
        <w:t>plot</w:t>
      </w:r>
      <w:proofErr w:type="spellEnd"/>
      <w:r>
        <w:rPr>
          <w:b/>
          <w:sz w:val="24"/>
          <w:szCs w:val="24"/>
        </w:rPr>
        <w:t xml:space="preserve"> hoặc </w:t>
      </w:r>
      <w:proofErr w:type="spellStart"/>
      <w:r>
        <w:rPr>
          <w:b/>
          <w:sz w:val="24"/>
          <w:szCs w:val="24"/>
        </w:rPr>
        <w:t>heatmap</w:t>
      </w:r>
      <w:proofErr w:type="spellEnd"/>
      <w:r>
        <w:rPr>
          <w:b/>
          <w:sz w:val="24"/>
          <w:szCs w:val="24"/>
        </w:rPr>
        <w:t xml:space="preserve"> để phân tích mối quan hệ giữa hai biến?</w:t>
      </w:r>
    </w:p>
    <w:p w14:paraId="3D5527F0" w14:textId="77777777" w:rsidR="0085752E" w:rsidRDefault="00000000">
      <w:pPr>
        <w:numPr>
          <w:ilvl w:val="0"/>
          <w:numId w:val="41"/>
        </w:numPr>
        <w:rPr>
          <w:sz w:val="24"/>
          <w:szCs w:val="24"/>
        </w:rPr>
      </w:pPr>
      <w:proofErr w:type="spellStart"/>
      <w:r>
        <w:rPr>
          <w:sz w:val="24"/>
          <w:szCs w:val="24"/>
        </w:rPr>
        <w:t>Scatter</w:t>
      </w:r>
      <w:proofErr w:type="spellEnd"/>
      <w:r>
        <w:rPr>
          <w:sz w:val="24"/>
          <w:szCs w:val="24"/>
        </w:rPr>
        <w:t xml:space="preserve"> </w:t>
      </w:r>
      <w:proofErr w:type="spellStart"/>
      <w:r>
        <w:rPr>
          <w:sz w:val="24"/>
          <w:szCs w:val="24"/>
        </w:rPr>
        <w:t>plot</w:t>
      </w:r>
      <w:proofErr w:type="spellEnd"/>
      <w:r>
        <w:rPr>
          <w:sz w:val="24"/>
          <w:szCs w:val="24"/>
        </w:rPr>
        <w:t xml:space="preserve"> (quan hệ giữa hai biến số)</w:t>
      </w:r>
    </w:p>
    <w:p w14:paraId="06E9E481" w14:textId="77777777" w:rsidR="0085752E" w:rsidRDefault="00000000">
      <w:pPr>
        <w:ind w:left="720"/>
        <w:rPr>
          <w:sz w:val="24"/>
          <w:szCs w:val="24"/>
        </w:rPr>
      </w:pPr>
      <w:r>
        <w:rPr>
          <w:noProof/>
          <w:sz w:val="24"/>
          <w:szCs w:val="24"/>
        </w:rPr>
        <w:drawing>
          <wp:inline distT="114300" distB="114300" distL="114300" distR="114300" wp14:anchorId="091278CA" wp14:editId="24B08A57">
            <wp:extent cx="5730875" cy="3568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referRelativeResize="0"/>
                  </pic:nvPicPr>
                  <pic:blipFill>
                    <a:blip r:embed="rId12"/>
                    <a:srcRect/>
                    <a:stretch>
                      <a:fillRect/>
                    </a:stretch>
                  </pic:blipFill>
                  <pic:spPr>
                    <a:xfrm>
                      <a:off x="0" y="0"/>
                      <a:ext cx="5731200" cy="3568700"/>
                    </a:xfrm>
                    <a:prstGeom prst="rect">
                      <a:avLst/>
                    </a:prstGeom>
                  </pic:spPr>
                </pic:pic>
              </a:graphicData>
            </a:graphic>
          </wp:inline>
        </w:drawing>
      </w:r>
    </w:p>
    <w:p w14:paraId="55EFD2D2" w14:textId="77777777" w:rsidR="0085752E" w:rsidRDefault="00000000">
      <w:pPr>
        <w:rPr>
          <w:sz w:val="24"/>
          <w:szCs w:val="24"/>
        </w:rPr>
      </w:pPr>
      <w:r>
        <w:rPr>
          <w:sz w:val="24"/>
          <w:szCs w:val="24"/>
        </w:rPr>
        <w:tab/>
        <w:t>→ Kết quả: mỗi điểm biểu diễn một người, dễ thấy quan hệ thuận giữa chiều cao và cân nặng</w:t>
      </w:r>
    </w:p>
    <w:p w14:paraId="6C77B7B3" w14:textId="77777777" w:rsidR="0085752E" w:rsidRDefault="00000000">
      <w:pPr>
        <w:rPr>
          <w:sz w:val="24"/>
          <w:szCs w:val="24"/>
        </w:rPr>
      </w:pPr>
      <w:r>
        <w:rPr>
          <w:noProof/>
          <w:sz w:val="24"/>
          <w:szCs w:val="24"/>
        </w:rPr>
        <w:lastRenderedPageBreak/>
        <w:drawing>
          <wp:inline distT="114300" distB="114300" distL="114300" distR="114300" wp14:anchorId="23B804D9" wp14:editId="659EB91E">
            <wp:extent cx="5730875" cy="416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3"/>
                    <a:srcRect/>
                    <a:stretch>
                      <a:fillRect/>
                    </a:stretch>
                  </pic:blipFill>
                  <pic:spPr>
                    <a:xfrm>
                      <a:off x="0" y="0"/>
                      <a:ext cx="5731200" cy="4165600"/>
                    </a:xfrm>
                    <a:prstGeom prst="rect">
                      <a:avLst/>
                    </a:prstGeom>
                  </pic:spPr>
                </pic:pic>
              </a:graphicData>
            </a:graphic>
          </wp:inline>
        </w:drawing>
      </w:r>
    </w:p>
    <w:p w14:paraId="47CF4011" w14:textId="77777777" w:rsidR="0085752E" w:rsidRDefault="00000000">
      <w:pPr>
        <w:numPr>
          <w:ilvl w:val="0"/>
          <w:numId w:val="41"/>
        </w:numPr>
        <w:rPr>
          <w:sz w:val="24"/>
          <w:szCs w:val="24"/>
        </w:rPr>
      </w:pPr>
      <w:proofErr w:type="spellStart"/>
      <w:r>
        <w:rPr>
          <w:sz w:val="24"/>
          <w:szCs w:val="24"/>
        </w:rPr>
        <w:t>Heatmap</w:t>
      </w:r>
      <w:proofErr w:type="spellEnd"/>
      <w:r>
        <w:rPr>
          <w:sz w:val="24"/>
          <w:szCs w:val="24"/>
        </w:rPr>
        <w:t xml:space="preserve"> (tương quan giữa nhiều biến)</w:t>
      </w:r>
    </w:p>
    <w:p w14:paraId="74D9B7B2" w14:textId="77777777" w:rsidR="0085752E" w:rsidRDefault="00000000">
      <w:pPr>
        <w:ind w:left="720"/>
        <w:rPr>
          <w:sz w:val="24"/>
          <w:szCs w:val="24"/>
        </w:rPr>
      </w:pPr>
      <w:r>
        <w:rPr>
          <w:noProof/>
          <w:sz w:val="24"/>
          <w:szCs w:val="24"/>
        </w:rPr>
        <w:drawing>
          <wp:inline distT="114300" distB="114300" distL="114300" distR="114300" wp14:anchorId="1530AE42" wp14:editId="0799E535">
            <wp:extent cx="5010150" cy="2019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7" name="image9.png"/>
                    <pic:cNvPicPr preferRelativeResize="0"/>
                  </pic:nvPicPr>
                  <pic:blipFill>
                    <a:blip r:embed="rId14"/>
                    <a:srcRect/>
                    <a:stretch>
                      <a:fillRect/>
                    </a:stretch>
                  </pic:blipFill>
                  <pic:spPr>
                    <a:xfrm>
                      <a:off x="0" y="0"/>
                      <a:ext cx="5010150" cy="2019300"/>
                    </a:xfrm>
                    <a:prstGeom prst="rect">
                      <a:avLst/>
                    </a:prstGeom>
                  </pic:spPr>
                </pic:pic>
              </a:graphicData>
            </a:graphic>
          </wp:inline>
        </w:drawing>
      </w:r>
    </w:p>
    <w:p w14:paraId="5F691A9A" w14:textId="77777777" w:rsidR="0085752E" w:rsidRDefault="0085752E">
      <w:pPr>
        <w:ind w:left="720"/>
        <w:rPr>
          <w:sz w:val="24"/>
          <w:szCs w:val="24"/>
        </w:rPr>
      </w:pPr>
    </w:p>
    <w:p w14:paraId="5E2E785C" w14:textId="77777777" w:rsidR="0085752E" w:rsidRDefault="00000000">
      <w:pPr>
        <w:rPr>
          <w:sz w:val="24"/>
          <w:szCs w:val="24"/>
        </w:rPr>
      </w:pPr>
      <w:r>
        <w:rPr>
          <w:rFonts w:ascii="Arial Unicode MS" w:eastAsia="Arial Unicode MS" w:hAnsi="Arial Unicode MS" w:cs="Arial Unicode MS"/>
          <w:sz w:val="24"/>
          <w:szCs w:val="24"/>
        </w:rPr>
        <w:t>→ Kết quả: ma trận hiển thị hệ số tương quan giữa các biến</w:t>
      </w:r>
    </w:p>
    <w:p w14:paraId="37CC4946" w14:textId="77777777" w:rsidR="0085752E" w:rsidRDefault="00000000">
      <w:pPr>
        <w:rPr>
          <w:sz w:val="24"/>
          <w:szCs w:val="24"/>
        </w:rPr>
      </w:pPr>
      <w:r>
        <w:rPr>
          <w:noProof/>
          <w:sz w:val="24"/>
          <w:szCs w:val="24"/>
        </w:rPr>
        <w:lastRenderedPageBreak/>
        <w:drawing>
          <wp:inline distT="114300" distB="114300" distL="114300" distR="114300" wp14:anchorId="35FAE3D1" wp14:editId="7502A04A">
            <wp:extent cx="5467350" cy="44767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15"/>
                    <a:srcRect/>
                    <a:stretch>
                      <a:fillRect/>
                    </a:stretch>
                  </pic:blipFill>
                  <pic:spPr>
                    <a:xfrm>
                      <a:off x="0" y="0"/>
                      <a:ext cx="5467350" cy="4476750"/>
                    </a:xfrm>
                    <a:prstGeom prst="rect">
                      <a:avLst/>
                    </a:prstGeom>
                  </pic:spPr>
                </pic:pic>
              </a:graphicData>
            </a:graphic>
          </wp:inline>
        </w:drawing>
      </w:r>
    </w:p>
    <w:p w14:paraId="3323D2D4" w14:textId="77777777" w:rsidR="0085752E" w:rsidRDefault="00000000">
      <w:pPr>
        <w:rPr>
          <w:b/>
          <w:sz w:val="24"/>
          <w:szCs w:val="24"/>
        </w:rPr>
      </w:pPr>
      <w:r>
        <w:rPr>
          <w:b/>
          <w:sz w:val="24"/>
          <w:szCs w:val="24"/>
        </w:rPr>
        <w:t xml:space="preserve">7. Làm thế nào để trực quan hóa mối quan hệ giữa một biến số và một biến phân loại bằng biểu đồ </w:t>
      </w:r>
      <w:proofErr w:type="spellStart"/>
      <w:r>
        <w:rPr>
          <w:b/>
          <w:sz w:val="24"/>
          <w:szCs w:val="24"/>
        </w:rPr>
        <w:t>boxplot</w:t>
      </w:r>
      <w:proofErr w:type="spellEnd"/>
      <w:r>
        <w:rPr>
          <w:b/>
          <w:sz w:val="24"/>
          <w:szCs w:val="24"/>
        </w:rPr>
        <w:t xml:space="preserve"> hoặc </w:t>
      </w:r>
      <w:proofErr w:type="spellStart"/>
      <w:r>
        <w:rPr>
          <w:b/>
          <w:sz w:val="24"/>
          <w:szCs w:val="24"/>
        </w:rPr>
        <w:t>violin</w:t>
      </w:r>
      <w:proofErr w:type="spellEnd"/>
      <w:r>
        <w:rPr>
          <w:b/>
          <w:sz w:val="24"/>
          <w:szCs w:val="24"/>
        </w:rPr>
        <w:t xml:space="preserve"> </w:t>
      </w:r>
      <w:proofErr w:type="spellStart"/>
      <w:r>
        <w:rPr>
          <w:b/>
          <w:sz w:val="24"/>
          <w:szCs w:val="24"/>
        </w:rPr>
        <w:t>plot</w:t>
      </w:r>
      <w:proofErr w:type="spellEnd"/>
      <w:r>
        <w:rPr>
          <w:b/>
          <w:sz w:val="24"/>
          <w:szCs w:val="24"/>
        </w:rPr>
        <w:t xml:space="preserve"> trong </w:t>
      </w:r>
      <w:proofErr w:type="spellStart"/>
      <w:r>
        <w:rPr>
          <w:b/>
          <w:sz w:val="24"/>
          <w:szCs w:val="24"/>
        </w:rPr>
        <w:t>Python</w:t>
      </w:r>
      <w:proofErr w:type="spellEnd"/>
      <w:r>
        <w:rPr>
          <w:b/>
          <w:sz w:val="24"/>
          <w:szCs w:val="24"/>
        </w:rPr>
        <w:t>?</w:t>
      </w:r>
    </w:p>
    <w:p w14:paraId="005BE50A" w14:textId="77777777" w:rsidR="0085752E" w:rsidRDefault="00000000">
      <w:pPr>
        <w:rPr>
          <w:sz w:val="24"/>
          <w:szCs w:val="24"/>
        </w:rPr>
      </w:pPr>
      <w:r>
        <w:rPr>
          <w:sz w:val="24"/>
          <w:szCs w:val="24"/>
        </w:rPr>
        <w:t xml:space="preserve">Ví dụ bằng </w:t>
      </w:r>
      <w:proofErr w:type="spellStart"/>
      <w:r>
        <w:rPr>
          <w:sz w:val="24"/>
          <w:szCs w:val="24"/>
        </w:rPr>
        <w:t>Python</w:t>
      </w:r>
      <w:proofErr w:type="spellEnd"/>
      <w:r>
        <w:rPr>
          <w:sz w:val="24"/>
          <w:szCs w:val="24"/>
        </w:rPr>
        <w:t xml:space="preserve"> : giả sử có dữ liệu thu nhập theo giới tính:</w:t>
      </w:r>
    </w:p>
    <w:p w14:paraId="606E51D3" w14:textId="77777777" w:rsidR="0085752E" w:rsidRDefault="00000000">
      <w:pPr>
        <w:rPr>
          <w:sz w:val="24"/>
          <w:szCs w:val="24"/>
        </w:rPr>
      </w:pPr>
      <w:r>
        <w:rPr>
          <w:noProof/>
          <w:sz w:val="24"/>
          <w:szCs w:val="24"/>
        </w:rPr>
        <w:drawing>
          <wp:inline distT="114300" distB="114300" distL="114300" distR="114300" wp14:anchorId="00CC2F26" wp14:editId="34396673">
            <wp:extent cx="5296535" cy="351917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6"/>
                    <a:srcRect/>
                    <a:stretch>
                      <a:fillRect/>
                    </a:stretch>
                  </pic:blipFill>
                  <pic:spPr>
                    <a:xfrm>
                      <a:off x="0" y="0"/>
                      <a:ext cx="5296829" cy="3519488"/>
                    </a:xfrm>
                    <a:prstGeom prst="rect">
                      <a:avLst/>
                    </a:prstGeom>
                  </pic:spPr>
                </pic:pic>
              </a:graphicData>
            </a:graphic>
          </wp:inline>
        </w:drawing>
      </w:r>
    </w:p>
    <w:p w14:paraId="0345F768" w14:textId="77777777" w:rsidR="0085752E" w:rsidRDefault="00000000">
      <w:pPr>
        <w:rPr>
          <w:sz w:val="24"/>
          <w:szCs w:val="24"/>
        </w:rPr>
      </w:pPr>
      <w:r>
        <w:rPr>
          <w:noProof/>
          <w:sz w:val="24"/>
          <w:szCs w:val="24"/>
        </w:rPr>
        <w:lastRenderedPageBreak/>
        <w:drawing>
          <wp:inline distT="114300" distB="114300" distL="114300" distR="114300" wp14:anchorId="191C129D" wp14:editId="6502BEED">
            <wp:extent cx="5186045" cy="366141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7"/>
                    <a:srcRect/>
                    <a:stretch>
                      <a:fillRect/>
                    </a:stretch>
                  </pic:blipFill>
                  <pic:spPr>
                    <a:xfrm>
                      <a:off x="0" y="0"/>
                      <a:ext cx="5186363" cy="3661841"/>
                    </a:xfrm>
                    <a:prstGeom prst="rect">
                      <a:avLst/>
                    </a:prstGeom>
                  </pic:spPr>
                </pic:pic>
              </a:graphicData>
            </a:graphic>
          </wp:inline>
        </w:drawing>
      </w:r>
      <w:r>
        <w:rPr>
          <w:noProof/>
          <w:sz w:val="24"/>
          <w:szCs w:val="24"/>
        </w:rPr>
        <w:drawing>
          <wp:inline distT="114300" distB="114300" distL="114300" distR="114300" wp14:anchorId="356380E6" wp14:editId="4554BDD6">
            <wp:extent cx="5147945" cy="3619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8"/>
                    <a:srcRect/>
                    <a:stretch>
                      <a:fillRect/>
                    </a:stretch>
                  </pic:blipFill>
                  <pic:spPr>
                    <a:xfrm>
                      <a:off x="0" y="0"/>
                      <a:ext cx="5148263" cy="3619647"/>
                    </a:xfrm>
                    <a:prstGeom prst="rect">
                      <a:avLst/>
                    </a:prstGeom>
                  </pic:spPr>
                </pic:pic>
              </a:graphicData>
            </a:graphic>
          </wp:inline>
        </w:drawing>
      </w:r>
    </w:p>
    <w:p w14:paraId="2E30F3ED" w14:textId="77777777" w:rsidR="0085752E" w:rsidRDefault="00000000">
      <w:pPr>
        <w:numPr>
          <w:ilvl w:val="0"/>
          <w:numId w:val="42"/>
        </w:numPr>
        <w:rPr>
          <w:sz w:val="24"/>
          <w:szCs w:val="24"/>
        </w:rPr>
      </w:pPr>
      <w:r>
        <w:rPr>
          <w:sz w:val="24"/>
          <w:szCs w:val="24"/>
        </w:rPr>
        <w:t>Ý nghĩa:</w:t>
      </w:r>
    </w:p>
    <w:p w14:paraId="270A85D8" w14:textId="77777777" w:rsidR="0085752E" w:rsidRDefault="00000000">
      <w:pPr>
        <w:numPr>
          <w:ilvl w:val="0"/>
          <w:numId w:val="43"/>
        </w:numPr>
        <w:rPr>
          <w:sz w:val="24"/>
          <w:szCs w:val="24"/>
        </w:rPr>
      </w:pPr>
      <w:proofErr w:type="spellStart"/>
      <w:r>
        <w:rPr>
          <w:sz w:val="24"/>
          <w:szCs w:val="24"/>
        </w:rPr>
        <w:t>Boxplot</w:t>
      </w:r>
      <w:proofErr w:type="spellEnd"/>
      <w:r>
        <w:rPr>
          <w:sz w:val="24"/>
          <w:szCs w:val="24"/>
        </w:rPr>
        <w:t>:</w:t>
      </w:r>
    </w:p>
    <w:p w14:paraId="59BD8988" w14:textId="77777777" w:rsidR="0085752E" w:rsidRDefault="00000000">
      <w:pPr>
        <w:numPr>
          <w:ilvl w:val="0"/>
          <w:numId w:val="44"/>
        </w:numPr>
        <w:rPr>
          <w:sz w:val="24"/>
          <w:szCs w:val="24"/>
        </w:rPr>
      </w:pPr>
      <w:r>
        <w:rPr>
          <w:sz w:val="24"/>
          <w:szCs w:val="24"/>
        </w:rPr>
        <w:t xml:space="preserve">Thể hiện </w:t>
      </w:r>
      <w:proofErr w:type="spellStart"/>
      <w:r>
        <w:rPr>
          <w:sz w:val="24"/>
          <w:szCs w:val="24"/>
        </w:rPr>
        <w:t>median</w:t>
      </w:r>
      <w:proofErr w:type="spellEnd"/>
      <w:r>
        <w:rPr>
          <w:sz w:val="24"/>
          <w:szCs w:val="24"/>
        </w:rPr>
        <w:t xml:space="preserve"> (trung vị), Q1 - Q3 (IQR), và các </w:t>
      </w:r>
      <w:proofErr w:type="spellStart"/>
      <w:r>
        <w:rPr>
          <w:sz w:val="24"/>
          <w:szCs w:val="24"/>
        </w:rPr>
        <w:t>outlier</w:t>
      </w:r>
      <w:proofErr w:type="spellEnd"/>
    </w:p>
    <w:p w14:paraId="57520CFB" w14:textId="77777777" w:rsidR="0085752E" w:rsidRDefault="00000000">
      <w:pPr>
        <w:numPr>
          <w:ilvl w:val="0"/>
          <w:numId w:val="44"/>
        </w:numPr>
        <w:rPr>
          <w:sz w:val="24"/>
          <w:szCs w:val="24"/>
        </w:rPr>
      </w:pPr>
      <w:r>
        <w:rPr>
          <w:sz w:val="24"/>
          <w:szCs w:val="24"/>
        </w:rPr>
        <w:t>Dùng khi muốn tập trung vào thống kê tóm tắt</w:t>
      </w:r>
    </w:p>
    <w:p w14:paraId="01C8EC94" w14:textId="77777777" w:rsidR="0085752E" w:rsidRDefault="00000000">
      <w:pPr>
        <w:numPr>
          <w:ilvl w:val="0"/>
          <w:numId w:val="45"/>
        </w:numPr>
        <w:rPr>
          <w:sz w:val="24"/>
          <w:szCs w:val="24"/>
        </w:rPr>
      </w:pPr>
      <w:proofErr w:type="spellStart"/>
      <w:r>
        <w:rPr>
          <w:sz w:val="24"/>
          <w:szCs w:val="24"/>
        </w:rPr>
        <w:t>Violin</w:t>
      </w:r>
      <w:proofErr w:type="spellEnd"/>
      <w:r>
        <w:rPr>
          <w:sz w:val="24"/>
          <w:szCs w:val="24"/>
        </w:rPr>
        <w:t xml:space="preserve"> </w:t>
      </w:r>
      <w:proofErr w:type="spellStart"/>
      <w:r>
        <w:rPr>
          <w:sz w:val="24"/>
          <w:szCs w:val="24"/>
        </w:rPr>
        <w:t>plot</w:t>
      </w:r>
      <w:proofErr w:type="spellEnd"/>
      <w:r>
        <w:rPr>
          <w:sz w:val="24"/>
          <w:szCs w:val="24"/>
        </w:rPr>
        <w:t>:</w:t>
      </w:r>
    </w:p>
    <w:p w14:paraId="142892C1" w14:textId="77777777" w:rsidR="0085752E" w:rsidRDefault="00000000">
      <w:pPr>
        <w:numPr>
          <w:ilvl w:val="0"/>
          <w:numId w:val="46"/>
        </w:numPr>
        <w:rPr>
          <w:sz w:val="24"/>
          <w:szCs w:val="24"/>
        </w:rPr>
      </w:pPr>
      <w:r>
        <w:rPr>
          <w:sz w:val="24"/>
          <w:szCs w:val="24"/>
        </w:rPr>
        <w:t xml:space="preserve">Kết hợp </w:t>
      </w:r>
      <w:proofErr w:type="spellStart"/>
      <w:r>
        <w:rPr>
          <w:sz w:val="24"/>
          <w:szCs w:val="24"/>
        </w:rPr>
        <w:t>boxplot</w:t>
      </w:r>
      <w:proofErr w:type="spellEnd"/>
      <w:r>
        <w:rPr>
          <w:sz w:val="24"/>
          <w:szCs w:val="24"/>
        </w:rPr>
        <w:t xml:space="preserve"> với dạng phân phối xác suất (</w:t>
      </w:r>
      <w:proofErr w:type="spellStart"/>
      <w:r>
        <w:rPr>
          <w:sz w:val="24"/>
          <w:szCs w:val="24"/>
        </w:rPr>
        <w:t>density</w:t>
      </w:r>
      <w:proofErr w:type="spellEnd"/>
      <w:r>
        <w:rPr>
          <w:sz w:val="24"/>
          <w:szCs w:val="24"/>
        </w:rPr>
        <w:t>)</w:t>
      </w:r>
    </w:p>
    <w:p w14:paraId="7392B74D" w14:textId="77777777" w:rsidR="0085752E" w:rsidRDefault="00000000">
      <w:pPr>
        <w:numPr>
          <w:ilvl w:val="0"/>
          <w:numId w:val="46"/>
        </w:numPr>
        <w:rPr>
          <w:sz w:val="24"/>
          <w:szCs w:val="24"/>
        </w:rPr>
      </w:pPr>
      <w:r>
        <w:rPr>
          <w:sz w:val="24"/>
          <w:szCs w:val="24"/>
        </w:rPr>
        <w:t>Dùng khi muốn thấy hình dạng phân phối (có lệch/trải rộng không)</w:t>
      </w:r>
    </w:p>
    <w:p w14:paraId="5E8EF6DD" w14:textId="77777777" w:rsidR="0085752E" w:rsidRDefault="0085752E">
      <w:pPr>
        <w:rPr>
          <w:sz w:val="24"/>
          <w:szCs w:val="24"/>
        </w:rPr>
      </w:pPr>
    </w:p>
    <w:p w14:paraId="2DA159B9" w14:textId="77777777" w:rsidR="0085752E" w:rsidRDefault="0085752E">
      <w:pPr>
        <w:rPr>
          <w:sz w:val="24"/>
          <w:szCs w:val="24"/>
        </w:rPr>
      </w:pPr>
    </w:p>
    <w:p w14:paraId="21FBD517" w14:textId="77777777" w:rsidR="0085752E" w:rsidRDefault="0085752E">
      <w:pPr>
        <w:rPr>
          <w:sz w:val="24"/>
          <w:szCs w:val="24"/>
        </w:rPr>
      </w:pPr>
    </w:p>
    <w:sectPr w:rsidR="0085752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D597B" w14:textId="77777777" w:rsidR="002942A1" w:rsidRDefault="002942A1">
      <w:pPr>
        <w:spacing w:line="240" w:lineRule="auto"/>
      </w:pPr>
      <w:r>
        <w:separator/>
      </w:r>
    </w:p>
  </w:endnote>
  <w:endnote w:type="continuationSeparator" w:id="0">
    <w:p w14:paraId="7569BFB3" w14:textId="77777777" w:rsidR="002942A1" w:rsidRDefault="002942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753CE" w14:textId="77777777" w:rsidR="002942A1" w:rsidRDefault="002942A1">
      <w:r>
        <w:separator/>
      </w:r>
    </w:p>
  </w:footnote>
  <w:footnote w:type="continuationSeparator" w:id="0">
    <w:p w14:paraId="303A1CBC" w14:textId="77777777" w:rsidR="002942A1" w:rsidRDefault="0029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3A4B87"/>
    <w:multiLevelType w:val="multilevel"/>
    <w:tmpl w:val="813A4B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845B5372"/>
    <w:multiLevelType w:val="multilevel"/>
    <w:tmpl w:val="845B5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8461FADE"/>
    <w:multiLevelType w:val="multilevel"/>
    <w:tmpl w:val="8461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91995D4F"/>
    <w:multiLevelType w:val="multilevel"/>
    <w:tmpl w:val="91995D4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9239341B"/>
    <w:multiLevelType w:val="multilevel"/>
    <w:tmpl w:val="9239341B"/>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9288B902"/>
    <w:multiLevelType w:val="multilevel"/>
    <w:tmpl w:val="9288B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9C8AC8EF"/>
    <w:multiLevelType w:val="multilevel"/>
    <w:tmpl w:val="9C8AC8E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B0F1ACD9"/>
    <w:multiLevelType w:val="multilevel"/>
    <w:tmpl w:val="B0F1AC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B8CEF35B"/>
    <w:multiLevelType w:val="multilevel"/>
    <w:tmpl w:val="B8CEF35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BB64CFA9"/>
    <w:multiLevelType w:val="multilevel"/>
    <w:tmpl w:val="BB64CFA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BE923771"/>
    <w:multiLevelType w:val="multilevel"/>
    <w:tmpl w:val="BE9237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C8879AEF"/>
    <w:multiLevelType w:val="multilevel"/>
    <w:tmpl w:val="C8879AE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D7F9FE59"/>
    <w:multiLevelType w:val="multilevel"/>
    <w:tmpl w:val="D7F9FE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DCBA6B53"/>
    <w:multiLevelType w:val="multilevel"/>
    <w:tmpl w:val="DCBA6B5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E093A4B0"/>
    <w:multiLevelType w:val="multilevel"/>
    <w:tmpl w:val="E093A4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F4B5D9F5"/>
    <w:multiLevelType w:val="multilevel"/>
    <w:tmpl w:val="F4B5D9F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F7735DC9"/>
    <w:multiLevelType w:val="multilevel"/>
    <w:tmpl w:val="F7735DC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3D62ECE"/>
    <w:multiLevelType w:val="multilevel"/>
    <w:tmpl w:val="03D62E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0E640482"/>
    <w:multiLevelType w:val="multilevel"/>
    <w:tmpl w:val="0E640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1ACDE60F"/>
    <w:multiLevelType w:val="multilevel"/>
    <w:tmpl w:val="1ACDE60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43FCF68"/>
    <w:multiLevelType w:val="multilevel"/>
    <w:tmpl w:val="243FC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470EC97"/>
    <w:multiLevelType w:val="multilevel"/>
    <w:tmpl w:val="2470EC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0FC5B15"/>
    <w:multiLevelType w:val="multilevel"/>
    <w:tmpl w:val="30FC5B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9A0D9AC"/>
    <w:multiLevelType w:val="multilevel"/>
    <w:tmpl w:val="39A0D9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46A08BB8"/>
    <w:multiLevelType w:val="multilevel"/>
    <w:tmpl w:val="46A08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C1BAE26"/>
    <w:multiLevelType w:val="multilevel"/>
    <w:tmpl w:val="4C1BAE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D4DC07F"/>
    <w:multiLevelType w:val="multilevel"/>
    <w:tmpl w:val="4D4DC07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4D94DA66"/>
    <w:multiLevelType w:val="multilevel"/>
    <w:tmpl w:val="4D94D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765686"/>
    <w:multiLevelType w:val="multilevel"/>
    <w:tmpl w:val="58765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A241D34"/>
    <w:multiLevelType w:val="multilevel"/>
    <w:tmpl w:val="5A241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E29AB5A"/>
    <w:multiLevelType w:val="multilevel"/>
    <w:tmpl w:val="5E29A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0382F6E"/>
    <w:multiLevelType w:val="multilevel"/>
    <w:tmpl w:val="60382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29F7852"/>
    <w:multiLevelType w:val="multilevel"/>
    <w:tmpl w:val="629F7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7ECEA79"/>
    <w:multiLevelType w:val="multilevel"/>
    <w:tmpl w:val="77ECEA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9AA4FA4"/>
    <w:multiLevelType w:val="multilevel"/>
    <w:tmpl w:val="79AA4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246926"/>
    <w:multiLevelType w:val="multilevel"/>
    <w:tmpl w:val="7C2469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DEC2089"/>
    <w:multiLevelType w:val="multilevel"/>
    <w:tmpl w:val="7DEC20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26656706">
    <w:abstractNumId w:val="20"/>
  </w:num>
  <w:num w:numId="2" w16cid:durableId="1527065379">
    <w:abstractNumId w:val="14"/>
  </w:num>
  <w:num w:numId="3" w16cid:durableId="128399990">
    <w:abstractNumId w:val="36"/>
  </w:num>
  <w:num w:numId="4" w16cid:durableId="1364091085">
    <w:abstractNumId w:val="12"/>
  </w:num>
  <w:num w:numId="5" w16cid:durableId="2091653117">
    <w:abstractNumId w:val="8"/>
  </w:num>
  <w:num w:numId="6" w16cid:durableId="1822504874">
    <w:abstractNumId w:val="22"/>
  </w:num>
  <w:num w:numId="7" w16cid:durableId="968627914">
    <w:abstractNumId w:val="27"/>
  </w:num>
  <w:num w:numId="8" w16cid:durableId="1905217803">
    <w:abstractNumId w:val="41"/>
  </w:num>
  <w:num w:numId="9" w16cid:durableId="1210924258">
    <w:abstractNumId w:val="21"/>
  </w:num>
  <w:num w:numId="10" w16cid:durableId="285284214">
    <w:abstractNumId w:val="4"/>
  </w:num>
  <w:num w:numId="11" w16cid:durableId="1942445907">
    <w:abstractNumId w:val="28"/>
  </w:num>
  <w:num w:numId="12" w16cid:durableId="604732079">
    <w:abstractNumId w:val="37"/>
  </w:num>
  <w:num w:numId="13" w16cid:durableId="1301425282">
    <w:abstractNumId w:val="13"/>
  </w:num>
  <w:num w:numId="14" w16cid:durableId="356854806">
    <w:abstractNumId w:val="33"/>
  </w:num>
  <w:num w:numId="15" w16cid:durableId="515311319">
    <w:abstractNumId w:val="18"/>
  </w:num>
  <w:num w:numId="16" w16cid:durableId="1103653053">
    <w:abstractNumId w:val="26"/>
  </w:num>
  <w:num w:numId="17" w16cid:durableId="1753892056">
    <w:abstractNumId w:val="16"/>
  </w:num>
  <w:num w:numId="18" w16cid:durableId="2122725866">
    <w:abstractNumId w:val="15"/>
  </w:num>
  <w:num w:numId="19" w16cid:durableId="1861819299">
    <w:abstractNumId w:val="6"/>
  </w:num>
  <w:num w:numId="20" w16cid:durableId="262613726">
    <w:abstractNumId w:val="32"/>
  </w:num>
  <w:num w:numId="21" w16cid:durableId="1259021815">
    <w:abstractNumId w:val="39"/>
  </w:num>
  <w:num w:numId="22" w16cid:durableId="1930189265">
    <w:abstractNumId w:val="23"/>
  </w:num>
  <w:num w:numId="23" w16cid:durableId="15623886">
    <w:abstractNumId w:val="31"/>
  </w:num>
  <w:num w:numId="24" w16cid:durableId="1720351991">
    <w:abstractNumId w:val="7"/>
  </w:num>
  <w:num w:numId="25" w16cid:durableId="41760222">
    <w:abstractNumId w:val="44"/>
  </w:num>
  <w:num w:numId="26" w16cid:durableId="1393385564">
    <w:abstractNumId w:val="42"/>
  </w:num>
  <w:num w:numId="27" w16cid:durableId="970669721">
    <w:abstractNumId w:val="11"/>
  </w:num>
  <w:num w:numId="28" w16cid:durableId="1011953677">
    <w:abstractNumId w:val="40"/>
  </w:num>
  <w:num w:numId="29" w16cid:durableId="1298491042">
    <w:abstractNumId w:val="5"/>
  </w:num>
  <w:num w:numId="30" w16cid:durableId="1981350323">
    <w:abstractNumId w:val="30"/>
  </w:num>
  <w:num w:numId="31" w16cid:durableId="582832714">
    <w:abstractNumId w:val="2"/>
  </w:num>
  <w:num w:numId="32" w16cid:durableId="1172138260">
    <w:abstractNumId w:val="35"/>
  </w:num>
  <w:num w:numId="33" w16cid:durableId="1022242626">
    <w:abstractNumId w:val="45"/>
  </w:num>
  <w:num w:numId="34" w16cid:durableId="788595789">
    <w:abstractNumId w:val="0"/>
  </w:num>
  <w:num w:numId="35" w16cid:durableId="511266722">
    <w:abstractNumId w:val="25"/>
  </w:num>
  <w:num w:numId="36" w16cid:durableId="1987317101">
    <w:abstractNumId w:val="34"/>
  </w:num>
  <w:num w:numId="37" w16cid:durableId="220214040">
    <w:abstractNumId w:val="19"/>
  </w:num>
  <w:num w:numId="38" w16cid:durableId="605163380">
    <w:abstractNumId w:val="17"/>
  </w:num>
  <w:num w:numId="39" w16cid:durableId="1078868879">
    <w:abstractNumId w:val="29"/>
  </w:num>
  <w:num w:numId="40" w16cid:durableId="1424763023">
    <w:abstractNumId w:val="43"/>
  </w:num>
  <w:num w:numId="41" w16cid:durableId="622884604">
    <w:abstractNumId w:val="10"/>
  </w:num>
  <w:num w:numId="42" w16cid:durableId="1672173285">
    <w:abstractNumId w:val="3"/>
  </w:num>
  <w:num w:numId="43" w16cid:durableId="1233806399">
    <w:abstractNumId w:val="9"/>
  </w:num>
  <w:num w:numId="44" w16cid:durableId="1566405773">
    <w:abstractNumId w:val="38"/>
  </w:num>
  <w:num w:numId="45" w16cid:durableId="45179768">
    <w:abstractNumId w:val="1"/>
  </w:num>
  <w:num w:numId="46" w16cid:durableId="4010272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2E"/>
    <w:rsid w:val="0002329C"/>
    <w:rsid w:val="002942A1"/>
    <w:rsid w:val="00801080"/>
    <w:rsid w:val="0085752E"/>
    <w:rsid w:val="00867126"/>
    <w:rsid w:val="00A17252"/>
    <w:rsid w:val="00C90F00"/>
    <w:rsid w:val="00D67DFA"/>
    <w:rsid w:val="00DB1EED"/>
    <w:rsid w:val="00E67DDC"/>
    <w:rsid w:val="00F62A49"/>
    <w:rsid w:val="00F81095"/>
    <w:rsid w:val="02474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2E80"/>
  <w15:docId w15:val="{770B52A1-C117-4EE3-AD10-9B5CC1C5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vi"/>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0">
    <w:name w:val="TableNormal"/>
    <w:qFormat/>
    <w:tblPr>
      <w:tblCellMar>
        <w:top w:w="100" w:type="dxa"/>
        <w:left w:w="100" w:type="dxa"/>
        <w:bottom w:w="100" w:type="dxa"/>
        <w:right w:w="100" w:type="dxa"/>
      </w:tblCellMar>
    </w:tblPr>
  </w:style>
  <w:style w:type="table" w:customStyle="1" w:styleId="Style10">
    <w:name w:val="_Style 10"/>
    <w:basedOn w:val="TableNormal0"/>
    <w:qFormat/>
    <w:tblPr/>
  </w:style>
  <w:style w:type="table" w:customStyle="1" w:styleId="Style11">
    <w:name w:val="_Style 11"/>
    <w:basedOn w:val="TableNormal0"/>
    <w:qFormat/>
    <w:tblPr/>
  </w:style>
  <w:style w:type="table" w:styleId="TableGrid">
    <w:name w:val="Table Grid"/>
    <w:basedOn w:val="TableNormal"/>
    <w:rsid w:val="00DB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db06df8ffc1e69f4&amp;cs=0&amp;sxsrf=AE3TifNi29Jke4zf71kCj7Dl1RuZMir7jw:1759312133551&amp;q=Plotly&amp;sa=X&amp;ved=2ahUKEwjEzYW23IKQAxX1M1kFHU-XKCgQxccNegQIBBAB&amp;mstk=AUtExfAysSyezOJqpTLMf-leY3xXULgt-lU5I1Z935qWlULMBy-HFzErlVMJDKQld7fhZoTBzZtBs9mlzh8kHnBb0mYXRNVKl3z4TiD2ubf3XJ4aO4CEFvKRl9coOMXg4piZA0gWy2hwXojuCZpSGpGfJfALovIu2u3gg4m4WKZ1OtvQ12vp8jtYv6RmaNK4RWRi6JiRxUoRcVeb81bhhv5BOaVROUtIvVpuEuUhhFmKiJnGbrXm0EF7eWEBpbNVzynhk2ASVdDLzUSDynTtMCELghpOPFG58yTspsVihsIeueFtV50gPo7JJaIS6vsOKkp3BJF_-s8M97AcWfS-1GrBBBxqxR6t0S6WOBOh-VV8hhzkfH4dWkdMb5e_EnGhQkngZwU4rfVUIO9c3vJM1VRKNA&amp;csui=3"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google.com/search?sca_esv=13677aa2df667dbd&amp;cs=0&amp;sxsrf=AE3TifOTtphpmygXVnWlbgZ9goUr1bT8GQ:1759234371841&amp;q=ph%C3%A2n+ph%E1%BB%91i+b%E1%BB%8B+l%E1%BB%87ch&amp;sa=X&amp;ved=2ahUKEwigkZneuoCQAxU51DQHHQ3BOzUQxccNegQIDRAB&amp;mstk=AUtExfBQbMu2NiKc6qOJ0_eQu66fR45iWonIOUADVIHQ-Wzs5d5mRgId7QmeSxXjGwJBUfZVXoenw3y_udN6L5TFyacMbJ5iz-nCPJLItgJG5YzGqkoWgF-epKx_ha4K61ewFLaD4Q6b9iNqGppV8NvQjCTn5N32cMIlrlkv82OwgdRx_haezBhDLpeYHszVSu1_63bpTVhTF1ronLEu7MXUF7ReSl4z7EikVKKtT-KgoVJBfO0D6M_frcXsSaSbz79CoVbPsVpBeqU_o5slCrLttMpP&amp;csui=3"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sca_esv=db06df8ffc1e69f4&amp;cs=0&amp;sxsrf=AE3TifNi29Jke4zf71kCj7Dl1RuZMir7jw:1759312133551&amp;q=Altair&amp;sa=X&amp;ved=2ahUKEwjEzYW23IKQAxX1M1kFHU-XKCgQxccNegQIBBAC&amp;mstk=AUtExfAysSyezOJqpTLMf-leY3xXULgt-lU5I1Z935qWlULMBy-HFzErlVMJDKQld7fhZoTBzZtBs9mlzh8kHnBb0mYXRNVKl3z4TiD2ubf3XJ4aO4CEFvKRl9coOMXg4piZA0gWy2hwXojuCZpSGpGfJfALovIu2u3gg4m4WKZ1OtvQ12vp8jtYv6RmaNK4RWRi6JiRxUoRcVeb81bhhv5BOaVROUtIvVpuEuUhhFmKiJnGbrXm0EF7eWEBpbNVzynhk2ASVdDLzUSDynTtMCELghpOPFG58yTspsVihsIeueFtV50gPo7JJaIS6vsOKkp3BJF_-s8M97AcWfS-1GrBBBxqxR6t0S6WOBOh-VV8hhzkfH4dWkdMb5e_EnGhQkngZwU4rfVUIO9c3vJM1VRKNA&amp;csui=3"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5735</Words>
  <Characters>32694</Characters>
  <Application>Microsoft Office Word</Application>
  <DocSecurity>0</DocSecurity>
  <Lines>272</Lines>
  <Paragraphs>76</Paragraphs>
  <ScaleCrop>false</ScaleCrop>
  <Company/>
  <LinksUpToDate>false</LinksUpToDate>
  <CharactersWithSpaces>38353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vdq0405@gmail.com</cp:lastModifiedBy>
  <cp:revision>10</cp:revision>
  <dcterms:created xsi:type="dcterms:W3CDTF">2025-10-02T18:19:00Z</dcterms:created>
  <dcterms:modified xsi:type="dcterms:W3CDTF">2025-10-03T12:25:00Z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2D55211DB7984108939F9AC97A2F6C12_13</vt:lpwstr>
  </property>
</Properties>
</file>